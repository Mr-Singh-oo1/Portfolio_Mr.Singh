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Fraud Alert Exploratory Analysis</w:t>
      </w:r>
    </w:p>
    <w:p>
      <w:pPr>
        <w:pStyle w:val="Heading1"/>
      </w:pPr>
      <w:r>
        <w:t>📊 Dataset Overview</w:t>
      </w:r>
    </w:p>
    <w:p>
      <w:r>
        <w:t>Shape: 200000 rows × 24 columns</w:t>
      </w:r>
    </w:p>
    <w:p>
      <w:r>
        <w:t>Columns and Data Types: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</w:t>
            </w:r>
          </w:p>
        </w:tc>
        <w:tc>
          <w:tcPr>
            <w:tcW w:type="dxa" w:w="4320"/>
          </w:tcPr>
          <w:p>
            <w:r>
              <w:t>Data Type</w:t>
            </w:r>
          </w:p>
        </w:tc>
      </w:tr>
      <w:tr>
        <w:tc>
          <w:tcPr>
            <w:tcW w:type="dxa" w:w="4320"/>
          </w:tcPr>
          <w:p>
            <w:r>
              <w:t>transaction_id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user_id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event_time</w:t>
            </w:r>
          </w:p>
        </w:tc>
        <w:tc>
          <w:tcPr>
            <w:tcW w:type="dxa" w:w="4320"/>
          </w:tcPr>
          <w:p>
            <w:r>
              <w:t>datetime64[ns]</w:t>
            </w:r>
          </w:p>
        </w:tc>
      </w:tr>
      <w:tr>
        <w:tc>
          <w:tcPr>
            <w:tcW w:type="dxa" w:w="4320"/>
          </w:tcPr>
          <w:p>
            <w:r>
              <w:t>amount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currency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merchant_id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merchant_category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device_id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ip_address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country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lat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lon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channel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payment_method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velocity_1h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velocity_24h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geo_distance_km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behavior_typing_speed_cps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behavior_navigation_speed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is_fraud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fraud_type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hour</w:t>
            </w:r>
          </w:p>
        </w:tc>
        <w:tc>
          <w:tcPr>
            <w:tcW w:type="dxa" w:w="4320"/>
          </w:tcPr>
          <w:p>
            <w:r>
              <w:t>int32</w:t>
            </w:r>
          </w:p>
        </w:tc>
      </w:tr>
      <w:tr>
        <w:tc>
          <w:tcPr>
            <w:tcW w:type="dxa" w:w="4320"/>
          </w:tcPr>
          <w:p>
            <w:r>
              <w:t>dayofweek</w:t>
            </w:r>
          </w:p>
        </w:tc>
        <w:tc>
          <w:tcPr>
            <w:tcW w:type="dxa" w:w="4320"/>
          </w:tcPr>
          <w:p>
            <w:r>
              <w:t>int32</w:t>
            </w:r>
          </w:p>
        </w:tc>
      </w:tr>
      <w:tr>
        <w:tc>
          <w:tcPr>
            <w:tcW w:type="dxa" w:w="4320"/>
          </w:tcPr>
          <w:p>
            <w:r>
              <w:t>is_weekend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</w:tbl>
    <w:p>
      <w:pPr>
        <w:pStyle w:val="Heading2"/>
      </w:pPr>
      <w:r>
        <w:t>🔍 First 5 Rows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r>
              <w:t>transaction_id</w:t>
            </w:r>
          </w:p>
        </w:tc>
        <w:tc>
          <w:tcPr>
            <w:tcW w:type="dxa" w:w="360"/>
          </w:tcPr>
          <w:p>
            <w:r>
              <w:t>user_id</w:t>
            </w:r>
          </w:p>
        </w:tc>
        <w:tc>
          <w:tcPr>
            <w:tcW w:type="dxa" w:w="360"/>
          </w:tcPr>
          <w:p>
            <w:r>
              <w:t>event_time</w:t>
            </w:r>
          </w:p>
        </w:tc>
        <w:tc>
          <w:tcPr>
            <w:tcW w:type="dxa" w:w="360"/>
          </w:tcPr>
          <w:p>
            <w:r>
              <w:t>amount</w:t>
            </w:r>
          </w:p>
        </w:tc>
        <w:tc>
          <w:tcPr>
            <w:tcW w:type="dxa" w:w="360"/>
          </w:tcPr>
          <w:p>
            <w:r>
              <w:t>currency</w:t>
            </w:r>
          </w:p>
        </w:tc>
        <w:tc>
          <w:tcPr>
            <w:tcW w:type="dxa" w:w="360"/>
          </w:tcPr>
          <w:p>
            <w:r>
              <w:t>merchant_id</w:t>
            </w:r>
          </w:p>
        </w:tc>
        <w:tc>
          <w:tcPr>
            <w:tcW w:type="dxa" w:w="360"/>
          </w:tcPr>
          <w:p>
            <w:r>
              <w:t>merchant_category</w:t>
            </w:r>
          </w:p>
        </w:tc>
        <w:tc>
          <w:tcPr>
            <w:tcW w:type="dxa" w:w="360"/>
          </w:tcPr>
          <w:p>
            <w:r>
              <w:t>device_id</w:t>
            </w:r>
          </w:p>
        </w:tc>
        <w:tc>
          <w:tcPr>
            <w:tcW w:type="dxa" w:w="360"/>
          </w:tcPr>
          <w:p>
            <w:r>
              <w:t>ip_address</w:t>
            </w:r>
          </w:p>
        </w:tc>
        <w:tc>
          <w:tcPr>
            <w:tcW w:type="dxa" w:w="360"/>
          </w:tcPr>
          <w:p>
            <w:r>
              <w:t>country</w:t>
            </w:r>
          </w:p>
        </w:tc>
        <w:tc>
          <w:tcPr>
            <w:tcW w:type="dxa" w:w="360"/>
          </w:tcPr>
          <w:p>
            <w:r>
              <w:t>lat</w:t>
            </w:r>
          </w:p>
        </w:tc>
        <w:tc>
          <w:tcPr>
            <w:tcW w:type="dxa" w:w="360"/>
          </w:tcPr>
          <w:p>
            <w:r>
              <w:t>lon</w:t>
            </w:r>
          </w:p>
        </w:tc>
        <w:tc>
          <w:tcPr>
            <w:tcW w:type="dxa" w:w="360"/>
          </w:tcPr>
          <w:p>
            <w:r>
              <w:t>channel</w:t>
            </w:r>
          </w:p>
        </w:tc>
        <w:tc>
          <w:tcPr>
            <w:tcW w:type="dxa" w:w="360"/>
          </w:tcPr>
          <w:p>
            <w:r>
              <w:t>payment_method</w:t>
            </w:r>
          </w:p>
        </w:tc>
        <w:tc>
          <w:tcPr>
            <w:tcW w:type="dxa" w:w="360"/>
          </w:tcPr>
          <w:p>
            <w:r>
              <w:t>velocity_1h</w:t>
            </w:r>
          </w:p>
        </w:tc>
        <w:tc>
          <w:tcPr>
            <w:tcW w:type="dxa" w:w="360"/>
          </w:tcPr>
          <w:p>
            <w:r>
              <w:t>velocity_24h</w:t>
            </w:r>
          </w:p>
        </w:tc>
        <w:tc>
          <w:tcPr>
            <w:tcW w:type="dxa" w:w="360"/>
          </w:tcPr>
          <w:p>
            <w:r>
              <w:t>geo_distance_km</w:t>
            </w:r>
          </w:p>
        </w:tc>
        <w:tc>
          <w:tcPr>
            <w:tcW w:type="dxa" w:w="360"/>
          </w:tcPr>
          <w:p>
            <w:r>
              <w:t>behavior_typing_speed_cps</w:t>
            </w:r>
          </w:p>
        </w:tc>
        <w:tc>
          <w:tcPr>
            <w:tcW w:type="dxa" w:w="360"/>
          </w:tcPr>
          <w:p>
            <w:r>
              <w:t>behavior_navigation_speed</w:t>
            </w:r>
          </w:p>
        </w:tc>
        <w:tc>
          <w:tcPr>
            <w:tcW w:type="dxa" w:w="360"/>
          </w:tcPr>
          <w:p>
            <w:r>
              <w:t>is_fraud</w:t>
            </w:r>
          </w:p>
        </w:tc>
        <w:tc>
          <w:tcPr>
            <w:tcW w:type="dxa" w:w="360"/>
          </w:tcPr>
          <w:p>
            <w:r>
              <w:t>fraud_type</w:t>
            </w:r>
          </w:p>
        </w:tc>
        <w:tc>
          <w:tcPr>
            <w:tcW w:type="dxa" w:w="360"/>
          </w:tcPr>
          <w:p>
            <w:r>
              <w:t>hour</w:t>
            </w:r>
          </w:p>
        </w:tc>
        <w:tc>
          <w:tcPr>
            <w:tcW w:type="dxa" w:w="360"/>
          </w:tcPr>
          <w:p>
            <w:r>
              <w:t>dayofweek</w:t>
            </w:r>
          </w:p>
        </w:tc>
        <w:tc>
          <w:tcPr>
            <w:tcW w:type="dxa" w:w="360"/>
          </w:tcPr>
          <w:p>
            <w:r>
              <w:t>is_weekend</w:t>
            </w:r>
          </w:p>
        </w:tc>
      </w:tr>
      <w:tr>
        <w:tc>
          <w:tcPr>
            <w:tcW w:type="dxa" w:w="360"/>
          </w:tcPr>
          <w:p>
            <w:r>
              <w:t>8a145a9c-dab4-4c2e-8be0-aae1fd9bd696</w:t>
            </w:r>
          </w:p>
        </w:tc>
        <w:tc>
          <w:tcPr>
            <w:tcW w:type="dxa" w:w="360"/>
          </w:tcPr>
          <w:p>
            <w:r>
              <w:t>2978</w:t>
            </w:r>
          </w:p>
        </w:tc>
        <w:tc>
          <w:tcPr>
            <w:tcW w:type="dxa" w:w="360"/>
          </w:tcPr>
          <w:p>
            <w:r>
              <w:t>2025-01-01 00:00:00</w:t>
            </w:r>
          </w:p>
        </w:tc>
        <w:tc>
          <w:tcPr>
            <w:tcW w:type="dxa" w:w="360"/>
          </w:tcPr>
          <w:p>
            <w:r>
              <w:t>88.81</w:t>
            </w:r>
          </w:p>
        </w:tc>
        <w:tc>
          <w:tcPr>
            <w:tcW w:type="dxa" w:w="360"/>
          </w:tcPr>
          <w:p>
            <w:r>
              <w:t>INR</w:t>
            </w:r>
          </w:p>
        </w:tc>
        <w:tc>
          <w:tcPr>
            <w:tcW w:type="dxa" w:w="360"/>
          </w:tcPr>
          <w:p>
            <w:r>
              <w:t>95929</w:t>
            </w:r>
          </w:p>
        </w:tc>
        <w:tc>
          <w:tcPr>
            <w:tcW w:type="dxa" w:w="360"/>
          </w:tcPr>
          <w:p>
            <w:r>
              <w:t>electronics</w:t>
            </w:r>
          </w:p>
        </w:tc>
        <w:tc>
          <w:tcPr>
            <w:tcW w:type="dxa" w:w="360"/>
          </w:tcPr>
          <w:p>
            <w:r>
              <w:t>dev-2978</w:t>
            </w:r>
          </w:p>
        </w:tc>
        <w:tc>
          <w:tcPr>
            <w:tcW w:type="dxa" w:w="360"/>
          </w:tcPr>
          <w:p>
            <w:r>
              <w:t>62.8.18.6</w:t>
            </w:r>
          </w:p>
        </w:tc>
        <w:tc>
          <w:tcPr>
            <w:tcW w:type="dxa" w:w="360"/>
          </w:tcPr>
          <w:p>
            <w:r>
              <w:t>SM</w:t>
            </w:r>
          </w:p>
        </w:tc>
        <w:tc>
          <w:tcPr>
            <w:tcW w:type="dxa" w:w="360"/>
          </w:tcPr>
          <w:p>
            <w:r>
              <w:t>1.779572</w:t>
            </w:r>
          </w:p>
        </w:tc>
        <w:tc>
          <w:tcPr>
            <w:tcW w:type="dxa" w:w="360"/>
          </w:tcPr>
          <w:p>
            <w:r>
              <w:t>103.835662</w:t>
            </w:r>
          </w:p>
        </w:tc>
        <w:tc>
          <w:tcPr>
            <w:tcW w:type="dxa" w:w="360"/>
          </w:tcPr>
          <w:p>
            <w:r>
              <w:t>pos</w:t>
            </w:r>
          </w:p>
        </w:tc>
        <w:tc>
          <w:tcPr>
            <w:tcW w:type="dxa" w:w="360"/>
          </w:tcPr>
          <w:p>
            <w:r>
              <w:t>wallet</w:t>
            </w:r>
          </w:p>
        </w:tc>
        <w:tc>
          <w:tcPr>
            <w:tcW w:type="dxa" w:w="360"/>
          </w:tcPr>
          <w:p>
            <w:r>
              <w:t>9</w:t>
            </w:r>
          </w:p>
        </w:tc>
        <w:tc>
          <w:tcPr>
            <w:tcW w:type="dxa" w:w="360"/>
          </w:tcPr>
          <w:p>
            <w:r>
              <w:t>9</w:t>
            </w:r>
          </w:p>
        </w:tc>
        <w:tc>
          <w:tcPr>
            <w:tcW w:type="dxa" w:w="360"/>
          </w:tcPr>
          <w:p>
            <w:r>
              <w:t>47.127</w:t>
            </w:r>
          </w:p>
        </w:tc>
        <w:tc>
          <w:tcPr>
            <w:tcW w:type="dxa" w:w="360"/>
          </w:tcPr>
          <w:p>
            <w:r>
              <w:t>4.615</w:t>
            </w:r>
          </w:p>
        </w:tc>
        <w:tc>
          <w:tcPr>
            <w:tcW w:type="dxa" w:w="360"/>
          </w:tcPr>
          <w:p>
            <w:r>
              <w:t>1.484</w:t>
            </w:r>
          </w:p>
        </w:tc>
        <w:tc>
          <w:tcPr>
            <w:tcW w:type="dxa" w:w="360"/>
          </w:tcPr>
          <w:p>
            <w:r>
              <w:t>1</w:t>
            </w:r>
          </w:p>
        </w:tc>
        <w:tc>
          <w:tcPr>
            <w:tcW w:type="dxa" w:w="360"/>
          </w:tcPr>
          <w:p>
            <w:r>
              <w:t>bot_burst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2</w:t>
            </w:r>
          </w:p>
        </w:tc>
        <w:tc>
          <w:tcPr>
            <w:tcW w:type="dxa" w:w="360"/>
          </w:tcPr>
          <w:p>
            <w:r>
              <w:t>0</w:t>
            </w:r>
          </w:p>
        </w:tc>
      </w:tr>
      <w:tr>
        <w:tc>
          <w:tcPr>
            <w:tcW w:type="dxa" w:w="360"/>
          </w:tcPr>
          <w:p>
            <w:r>
              <w:t>25d683fe-1fd2-4cda-a3a3-8cb3d9a6b82e</w:t>
            </w:r>
          </w:p>
        </w:tc>
        <w:tc>
          <w:tcPr>
            <w:tcW w:type="dxa" w:w="360"/>
          </w:tcPr>
          <w:p>
            <w:r>
              <w:t>146</w:t>
            </w:r>
          </w:p>
        </w:tc>
        <w:tc>
          <w:tcPr>
            <w:tcW w:type="dxa" w:w="360"/>
          </w:tcPr>
          <w:p>
            <w:r>
              <w:t>2025-01-01 00:00:00</w:t>
            </w:r>
          </w:p>
        </w:tc>
        <w:tc>
          <w:tcPr>
            <w:tcW w:type="dxa" w:w="360"/>
          </w:tcPr>
          <w:p>
            <w:r>
              <w:t>208.02</w:t>
            </w:r>
          </w:p>
        </w:tc>
        <w:tc>
          <w:tcPr>
            <w:tcW w:type="dxa" w:w="360"/>
          </w:tcPr>
          <w:p>
            <w:r>
              <w:t>INR</w:t>
            </w:r>
          </w:p>
        </w:tc>
        <w:tc>
          <w:tcPr>
            <w:tcW w:type="dxa" w:w="360"/>
          </w:tcPr>
          <w:p>
            <w:r>
              <w:t>89813</w:t>
            </w:r>
          </w:p>
        </w:tc>
        <w:tc>
          <w:tcPr>
            <w:tcW w:type="dxa" w:w="360"/>
          </w:tcPr>
          <w:p>
            <w:r>
              <w:t>electronics</w:t>
            </w:r>
          </w:p>
        </w:tc>
        <w:tc>
          <w:tcPr>
            <w:tcW w:type="dxa" w:w="360"/>
          </w:tcPr>
          <w:p>
            <w:r>
              <w:t>dev-146</w:t>
            </w:r>
          </w:p>
        </w:tc>
        <w:tc>
          <w:tcPr>
            <w:tcW w:type="dxa" w:w="360"/>
          </w:tcPr>
          <w:p>
            <w:r>
              <w:t>181.178.111.158</w:t>
            </w:r>
          </w:p>
        </w:tc>
        <w:tc>
          <w:tcPr>
            <w:tcW w:type="dxa" w:w="360"/>
          </w:tcPr>
          <w:p>
            <w:r>
              <w:t>HR</w:t>
            </w:r>
          </w:p>
        </w:tc>
        <w:tc>
          <w:tcPr>
            <w:tcW w:type="dxa" w:w="360"/>
          </w:tcPr>
          <w:p>
            <w:r>
              <w:t>23.831045</w:t>
            </w:r>
          </w:p>
        </w:tc>
        <w:tc>
          <w:tcPr>
            <w:tcW w:type="dxa" w:w="360"/>
          </w:tcPr>
          <w:p>
            <w:r>
              <w:t>52.970005</w:t>
            </w:r>
          </w:p>
        </w:tc>
        <w:tc>
          <w:tcPr>
            <w:tcW w:type="dxa" w:w="360"/>
          </w:tcPr>
          <w:p>
            <w:r>
              <w:t>web</w:t>
            </w:r>
          </w:p>
        </w:tc>
        <w:tc>
          <w:tcPr>
            <w:tcW w:type="dxa" w:w="360"/>
          </w:tcPr>
          <w:p>
            <w:r>
              <w:t>netbanking</w:t>
            </w:r>
          </w:p>
        </w:tc>
        <w:tc>
          <w:tcPr>
            <w:tcW w:type="dxa" w:w="360"/>
          </w:tcPr>
          <w:p>
            <w:r>
              <w:t>18</w:t>
            </w:r>
          </w:p>
        </w:tc>
        <w:tc>
          <w:tcPr>
            <w:tcW w:type="dxa" w:w="360"/>
          </w:tcPr>
          <w:p>
            <w:r>
              <w:t>18</w:t>
            </w:r>
          </w:p>
        </w:tc>
        <w:tc>
          <w:tcPr>
            <w:tcW w:type="dxa" w:w="360"/>
          </w:tcPr>
          <w:p>
            <w:r>
              <w:t>28.081</w:t>
            </w:r>
          </w:p>
        </w:tc>
        <w:tc>
          <w:tcPr>
            <w:tcW w:type="dxa" w:w="360"/>
          </w:tcPr>
          <w:p>
            <w:r>
              <w:t>6.701</w:t>
            </w:r>
          </w:p>
        </w:tc>
        <w:tc>
          <w:tcPr>
            <w:tcW w:type="dxa" w:w="360"/>
          </w:tcPr>
          <w:p>
            <w:r>
              <w:t>2.127</w:t>
            </w:r>
          </w:p>
        </w:tc>
        <w:tc>
          <w:tcPr>
            <w:tcW w:type="dxa" w:w="360"/>
          </w:tcPr>
          <w:p>
            <w:r>
              <w:t>1</w:t>
            </w:r>
          </w:p>
        </w:tc>
        <w:tc>
          <w:tcPr>
            <w:tcW w:type="dxa" w:w="360"/>
          </w:tcPr>
          <w:p>
            <w:r>
              <w:t>bot_burst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2</w:t>
            </w:r>
          </w:p>
        </w:tc>
        <w:tc>
          <w:tcPr>
            <w:tcW w:type="dxa" w:w="360"/>
          </w:tcPr>
          <w:p>
            <w:r>
              <w:t>0</w:t>
            </w:r>
          </w:p>
        </w:tc>
      </w:tr>
      <w:tr>
        <w:tc>
          <w:tcPr>
            <w:tcW w:type="dxa" w:w="360"/>
          </w:tcPr>
          <w:p>
            <w:r>
              <w:t>1cdc34a0-24bb-4a07-a77d-4fa3a9785b11</w:t>
            </w:r>
          </w:p>
        </w:tc>
        <w:tc>
          <w:tcPr>
            <w:tcW w:type="dxa" w:w="360"/>
          </w:tcPr>
          <w:p>
            <w:r>
              <w:t>934</w:t>
            </w:r>
          </w:p>
        </w:tc>
        <w:tc>
          <w:tcPr>
            <w:tcW w:type="dxa" w:w="360"/>
          </w:tcPr>
          <w:p>
            <w:r>
              <w:t>2025-01-01 00:00:00</w:t>
            </w:r>
          </w:p>
        </w:tc>
        <w:tc>
          <w:tcPr>
            <w:tcW w:type="dxa" w:w="360"/>
          </w:tcPr>
          <w:p>
            <w:r>
              <w:t>467.58</w:t>
            </w:r>
          </w:p>
        </w:tc>
        <w:tc>
          <w:tcPr>
            <w:tcW w:type="dxa" w:w="360"/>
          </w:tcPr>
          <w:p>
            <w:r>
              <w:t>INR</w:t>
            </w:r>
          </w:p>
        </w:tc>
        <w:tc>
          <w:tcPr>
            <w:tcW w:type="dxa" w:w="360"/>
          </w:tcPr>
          <w:p>
            <w:r>
              <w:t>43058</w:t>
            </w:r>
          </w:p>
        </w:tc>
        <w:tc>
          <w:tcPr>
            <w:tcW w:type="dxa" w:w="360"/>
          </w:tcPr>
          <w:p>
            <w:r>
              <w:t>electronics</w:t>
            </w:r>
          </w:p>
        </w:tc>
        <w:tc>
          <w:tcPr>
            <w:tcW w:type="dxa" w:w="360"/>
          </w:tcPr>
          <w:p>
            <w:r>
              <w:t>dev-934</w:t>
            </w:r>
          </w:p>
        </w:tc>
        <w:tc>
          <w:tcPr>
            <w:tcW w:type="dxa" w:w="360"/>
          </w:tcPr>
          <w:p>
            <w:r>
              <w:t>12.124.150.66</w:t>
            </w:r>
          </w:p>
        </w:tc>
        <w:tc>
          <w:tcPr>
            <w:tcW w:type="dxa" w:w="360"/>
          </w:tcPr>
          <w:p>
            <w:r>
              <w:t>GN</w:t>
            </w:r>
          </w:p>
        </w:tc>
        <w:tc>
          <w:tcPr>
            <w:tcW w:type="dxa" w:w="360"/>
          </w:tcPr>
          <w:p>
            <w:r>
              <w:t>20.502734</w:t>
            </w:r>
          </w:p>
        </w:tc>
        <w:tc>
          <w:tcPr>
            <w:tcW w:type="dxa" w:w="360"/>
          </w:tcPr>
          <w:p>
            <w:r>
              <w:t>78.819584</w:t>
            </w:r>
          </w:p>
        </w:tc>
        <w:tc>
          <w:tcPr>
            <w:tcW w:type="dxa" w:w="360"/>
          </w:tcPr>
          <w:p>
            <w:r>
              <w:t>pos</w:t>
            </w:r>
          </w:p>
        </w:tc>
        <w:tc>
          <w:tcPr>
            <w:tcW w:type="dxa" w:w="360"/>
          </w:tcPr>
          <w:p>
            <w:r>
              <w:t>netbanking</w:t>
            </w:r>
          </w:p>
        </w:tc>
        <w:tc>
          <w:tcPr>
            <w:tcW w:type="dxa" w:w="360"/>
          </w:tcPr>
          <w:p>
            <w:r>
              <w:t>4</w:t>
            </w:r>
          </w:p>
        </w:tc>
        <w:tc>
          <w:tcPr>
            <w:tcW w:type="dxa" w:w="360"/>
          </w:tcPr>
          <w:p>
            <w:r>
              <w:t>4</w:t>
            </w:r>
          </w:p>
        </w:tc>
        <w:tc>
          <w:tcPr>
            <w:tcW w:type="dxa" w:w="360"/>
          </w:tcPr>
          <w:p>
            <w:r>
              <w:t>26.885</w:t>
            </w:r>
          </w:p>
        </w:tc>
        <w:tc>
          <w:tcPr>
            <w:tcW w:type="dxa" w:w="360"/>
          </w:tcPr>
          <w:p>
            <w:r>
              <w:t>5.947</w:t>
            </w:r>
          </w:p>
        </w:tc>
        <w:tc>
          <w:tcPr>
            <w:tcW w:type="dxa" w:w="360"/>
          </w:tcPr>
          <w:p>
            <w:r>
              <w:t>2.184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2</w:t>
            </w:r>
          </w:p>
        </w:tc>
        <w:tc>
          <w:tcPr>
            <w:tcW w:type="dxa" w:w="360"/>
          </w:tcPr>
          <w:p>
            <w:r>
              <w:t>0</w:t>
            </w:r>
          </w:p>
        </w:tc>
      </w:tr>
      <w:tr>
        <w:tc>
          <w:tcPr>
            <w:tcW w:type="dxa" w:w="360"/>
          </w:tcPr>
          <w:p>
            <w:r>
              <w:t>da7de96e-86b4-4232-9231-cffc6bfa50d2</w:t>
            </w:r>
          </w:p>
        </w:tc>
        <w:tc>
          <w:tcPr>
            <w:tcW w:type="dxa" w:w="360"/>
          </w:tcPr>
          <w:p>
            <w:r>
              <w:t>1269</w:t>
            </w:r>
          </w:p>
        </w:tc>
        <w:tc>
          <w:tcPr>
            <w:tcW w:type="dxa" w:w="360"/>
          </w:tcPr>
          <w:p>
            <w:r>
              <w:t>2025-01-01 00:00:00</w:t>
            </w:r>
          </w:p>
        </w:tc>
        <w:tc>
          <w:tcPr>
            <w:tcW w:type="dxa" w:w="360"/>
          </w:tcPr>
          <w:p>
            <w:r>
              <w:t>569.37</w:t>
            </w:r>
          </w:p>
        </w:tc>
        <w:tc>
          <w:tcPr>
            <w:tcW w:type="dxa" w:w="360"/>
          </w:tcPr>
          <w:p>
            <w:r>
              <w:t>INR</w:t>
            </w:r>
          </w:p>
        </w:tc>
        <w:tc>
          <w:tcPr>
            <w:tcW w:type="dxa" w:w="360"/>
          </w:tcPr>
          <w:p>
            <w:r>
              <w:t>44711</w:t>
            </w:r>
          </w:p>
        </w:tc>
        <w:tc>
          <w:tcPr>
            <w:tcW w:type="dxa" w:w="360"/>
          </w:tcPr>
          <w:p>
            <w:r>
              <w:t>travel</w:t>
            </w:r>
          </w:p>
        </w:tc>
        <w:tc>
          <w:tcPr>
            <w:tcW w:type="dxa" w:w="360"/>
          </w:tcPr>
          <w:p>
            <w:r>
              <w:t>fda3f33e-d365-4277-ad0d-efe000672fda</w:t>
            </w:r>
          </w:p>
        </w:tc>
        <w:tc>
          <w:tcPr>
            <w:tcW w:type="dxa" w:w="360"/>
          </w:tcPr>
          <w:p>
            <w:r>
              <w:t>195.30.13.123</w:t>
            </w:r>
          </w:p>
        </w:tc>
        <w:tc>
          <w:tcPr>
            <w:tcW w:type="dxa" w:w="360"/>
          </w:tcPr>
          <w:p>
            <w:r>
              <w:t>TO</w:t>
            </w:r>
          </w:p>
        </w:tc>
        <w:tc>
          <w:tcPr>
            <w:tcW w:type="dxa" w:w="360"/>
          </w:tcPr>
          <w:p>
            <w:r>
              <w:t>23.67316</w:t>
            </w:r>
          </w:p>
        </w:tc>
        <w:tc>
          <w:tcPr>
            <w:tcW w:type="dxa" w:w="360"/>
          </w:tcPr>
          <w:p>
            <w:r>
              <w:t>53.529402</w:t>
            </w:r>
          </w:p>
        </w:tc>
        <w:tc>
          <w:tcPr>
            <w:tcW w:type="dxa" w:w="360"/>
          </w:tcPr>
          <w:p>
            <w:r>
              <w:t>app</w:t>
            </w:r>
          </w:p>
        </w:tc>
        <w:tc>
          <w:tcPr>
            <w:tcW w:type="dxa" w:w="360"/>
          </w:tcPr>
          <w:p>
            <w:r>
              <w:t>upi</w:t>
            </w:r>
          </w:p>
        </w:tc>
        <w:tc>
          <w:tcPr>
            <w:tcW w:type="dxa" w:w="360"/>
          </w:tcPr>
          <w:p>
            <w:r>
              <w:t>26</w:t>
            </w:r>
          </w:p>
        </w:tc>
        <w:tc>
          <w:tcPr>
            <w:tcW w:type="dxa" w:w="360"/>
          </w:tcPr>
          <w:p>
            <w:r>
              <w:t>26</w:t>
            </w:r>
          </w:p>
        </w:tc>
        <w:tc>
          <w:tcPr>
            <w:tcW w:type="dxa" w:w="360"/>
          </w:tcPr>
          <w:p>
            <w:r>
              <w:t>20.471</w:t>
            </w:r>
          </w:p>
        </w:tc>
        <w:tc>
          <w:tcPr>
            <w:tcW w:type="dxa" w:w="360"/>
          </w:tcPr>
          <w:p>
            <w:r>
              <w:t>7.826</w:t>
            </w:r>
          </w:p>
        </w:tc>
        <w:tc>
          <w:tcPr>
            <w:tcW w:type="dxa" w:w="360"/>
          </w:tcPr>
          <w:p>
            <w:r>
              <w:t>2.212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2</w:t>
            </w:r>
          </w:p>
        </w:tc>
        <w:tc>
          <w:tcPr>
            <w:tcW w:type="dxa" w:w="360"/>
          </w:tcPr>
          <w:p>
            <w:r>
              <w:t>0</w:t>
            </w:r>
          </w:p>
        </w:tc>
      </w:tr>
      <w:tr>
        <w:tc>
          <w:tcPr>
            <w:tcW w:type="dxa" w:w="360"/>
          </w:tcPr>
          <w:p>
            <w:r>
              <w:t>ec7a3d88-e7b5-4854-b02f-d2d48c2ad8ca</w:t>
            </w:r>
          </w:p>
        </w:tc>
        <w:tc>
          <w:tcPr>
            <w:tcW w:type="dxa" w:w="360"/>
          </w:tcPr>
          <w:p>
            <w:r>
              <w:t>4597</w:t>
            </w:r>
          </w:p>
        </w:tc>
        <w:tc>
          <w:tcPr>
            <w:tcW w:type="dxa" w:w="360"/>
          </w:tcPr>
          <w:p>
            <w:r>
              <w:t>2025-01-01 00:00:00</w:t>
            </w:r>
          </w:p>
        </w:tc>
        <w:tc>
          <w:tcPr>
            <w:tcW w:type="dxa" w:w="360"/>
          </w:tcPr>
          <w:p>
            <w:r>
              <w:t>255.61</w:t>
            </w:r>
          </w:p>
        </w:tc>
        <w:tc>
          <w:tcPr>
            <w:tcW w:type="dxa" w:w="360"/>
          </w:tcPr>
          <w:p>
            <w:r>
              <w:t>INR</w:t>
            </w:r>
          </w:p>
        </w:tc>
        <w:tc>
          <w:tcPr>
            <w:tcW w:type="dxa" w:w="360"/>
          </w:tcPr>
          <w:p>
            <w:r>
              <w:t>38014</w:t>
            </w:r>
          </w:p>
        </w:tc>
        <w:tc>
          <w:tcPr>
            <w:tcW w:type="dxa" w:w="360"/>
          </w:tcPr>
          <w:p>
            <w:r>
              <w:t>crypto</w:t>
            </w:r>
          </w:p>
        </w:tc>
        <w:tc>
          <w:tcPr>
            <w:tcW w:type="dxa" w:w="360"/>
          </w:tcPr>
          <w:p>
            <w:r>
              <w:t>dev-4597</w:t>
            </w:r>
          </w:p>
        </w:tc>
        <w:tc>
          <w:tcPr>
            <w:tcW w:type="dxa" w:w="360"/>
          </w:tcPr>
          <w:p>
            <w:r>
              <w:t>90.92.121.169</w:t>
            </w:r>
          </w:p>
        </w:tc>
        <w:tc>
          <w:tcPr>
            <w:tcW w:type="dxa" w:w="360"/>
          </w:tcPr>
          <w:p>
            <w:r>
              <w:t>MH</w:t>
            </w:r>
          </w:p>
        </w:tc>
        <w:tc>
          <w:tcPr>
            <w:tcW w:type="dxa" w:w="360"/>
          </w:tcPr>
          <w:p>
            <w:r>
              <w:t>23.571227</w:t>
            </w:r>
          </w:p>
        </w:tc>
        <w:tc>
          <w:tcPr>
            <w:tcW w:type="dxa" w:w="360"/>
          </w:tcPr>
          <w:p>
            <w:r>
              <w:t>54.133372</w:t>
            </w:r>
          </w:p>
        </w:tc>
        <w:tc>
          <w:tcPr>
            <w:tcW w:type="dxa" w:w="360"/>
          </w:tcPr>
          <w:p>
            <w:r>
              <w:t>web</w:t>
            </w:r>
          </w:p>
        </w:tc>
        <w:tc>
          <w:tcPr>
            <w:tcW w:type="dxa" w:w="360"/>
          </w:tcPr>
          <w:p>
            <w:r>
              <w:t>netbanking</w:t>
            </w:r>
          </w:p>
        </w:tc>
        <w:tc>
          <w:tcPr>
            <w:tcW w:type="dxa" w:w="360"/>
          </w:tcPr>
          <w:p>
            <w:r>
              <w:t>29</w:t>
            </w:r>
          </w:p>
        </w:tc>
        <w:tc>
          <w:tcPr>
            <w:tcW w:type="dxa" w:w="360"/>
          </w:tcPr>
          <w:p>
            <w:r>
              <w:t>29</w:t>
            </w:r>
          </w:p>
        </w:tc>
        <w:tc>
          <w:tcPr>
            <w:tcW w:type="dxa" w:w="360"/>
          </w:tcPr>
          <w:p>
            <w:r>
              <w:t>62.999</w:t>
            </w:r>
          </w:p>
        </w:tc>
        <w:tc>
          <w:tcPr>
            <w:tcW w:type="dxa" w:w="360"/>
          </w:tcPr>
          <w:p>
            <w:r>
              <w:t>5.768</w:t>
            </w:r>
          </w:p>
        </w:tc>
        <w:tc>
          <w:tcPr>
            <w:tcW w:type="dxa" w:w="360"/>
          </w:tcPr>
          <w:p>
            <w:r>
              <w:t>2.604</w:t>
            </w:r>
          </w:p>
        </w:tc>
        <w:tc>
          <w:tcPr>
            <w:tcW w:type="dxa" w:w="360"/>
          </w:tcPr>
          <w:p>
            <w:r>
              <w:t>1</w:t>
            </w:r>
          </w:p>
        </w:tc>
        <w:tc>
          <w:tcPr>
            <w:tcW w:type="dxa" w:w="360"/>
          </w:tcPr>
          <w:p>
            <w:r>
              <w:t>bot_burst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2</w:t>
            </w:r>
          </w:p>
        </w:tc>
        <w:tc>
          <w:tcPr>
            <w:tcW w:type="dxa" w:w="360"/>
          </w:tcPr>
          <w:p>
            <w:r>
              <w:t>0</w:t>
            </w:r>
          </w:p>
        </w:tc>
      </w:tr>
    </w:tbl>
    <w:p>
      <w:pPr>
        <w:pStyle w:val="Heading2"/>
      </w:pPr>
      <w:r>
        <w:t>🔍 Last 5 Rows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r>
              <w:t>transaction_id</w:t>
            </w:r>
          </w:p>
        </w:tc>
        <w:tc>
          <w:tcPr>
            <w:tcW w:type="dxa" w:w="360"/>
          </w:tcPr>
          <w:p>
            <w:r>
              <w:t>user_id</w:t>
            </w:r>
          </w:p>
        </w:tc>
        <w:tc>
          <w:tcPr>
            <w:tcW w:type="dxa" w:w="360"/>
          </w:tcPr>
          <w:p>
            <w:r>
              <w:t>event_time</w:t>
            </w:r>
          </w:p>
        </w:tc>
        <w:tc>
          <w:tcPr>
            <w:tcW w:type="dxa" w:w="360"/>
          </w:tcPr>
          <w:p>
            <w:r>
              <w:t>amount</w:t>
            </w:r>
          </w:p>
        </w:tc>
        <w:tc>
          <w:tcPr>
            <w:tcW w:type="dxa" w:w="360"/>
          </w:tcPr>
          <w:p>
            <w:r>
              <w:t>currency</w:t>
            </w:r>
          </w:p>
        </w:tc>
        <w:tc>
          <w:tcPr>
            <w:tcW w:type="dxa" w:w="360"/>
          </w:tcPr>
          <w:p>
            <w:r>
              <w:t>merchant_id</w:t>
            </w:r>
          </w:p>
        </w:tc>
        <w:tc>
          <w:tcPr>
            <w:tcW w:type="dxa" w:w="360"/>
          </w:tcPr>
          <w:p>
            <w:r>
              <w:t>merchant_category</w:t>
            </w:r>
          </w:p>
        </w:tc>
        <w:tc>
          <w:tcPr>
            <w:tcW w:type="dxa" w:w="360"/>
          </w:tcPr>
          <w:p>
            <w:r>
              <w:t>device_id</w:t>
            </w:r>
          </w:p>
        </w:tc>
        <w:tc>
          <w:tcPr>
            <w:tcW w:type="dxa" w:w="360"/>
          </w:tcPr>
          <w:p>
            <w:r>
              <w:t>ip_address</w:t>
            </w:r>
          </w:p>
        </w:tc>
        <w:tc>
          <w:tcPr>
            <w:tcW w:type="dxa" w:w="360"/>
          </w:tcPr>
          <w:p>
            <w:r>
              <w:t>country</w:t>
            </w:r>
          </w:p>
        </w:tc>
        <w:tc>
          <w:tcPr>
            <w:tcW w:type="dxa" w:w="360"/>
          </w:tcPr>
          <w:p>
            <w:r>
              <w:t>lat</w:t>
            </w:r>
          </w:p>
        </w:tc>
        <w:tc>
          <w:tcPr>
            <w:tcW w:type="dxa" w:w="360"/>
          </w:tcPr>
          <w:p>
            <w:r>
              <w:t>lon</w:t>
            </w:r>
          </w:p>
        </w:tc>
        <w:tc>
          <w:tcPr>
            <w:tcW w:type="dxa" w:w="360"/>
          </w:tcPr>
          <w:p>
            <w:r>
              <w:t>channel</w:t>
            </w:r>
          </w:p>
        </w:tc>
        <w:tc>
          <w:tcPr>
            <w:tcW w:type="dxa" w:w="360"/>
          </w:tcPr>
          <w:p>
            <w:r>
              <w:t>payment_method</w:t>
            </w:r>
          </w:p>
        </w:tc>
        <w:tc>
          <w:tcPr>
            <w:tcW w:type="dxa" w:w="360"/>
          </w:tcPr>
          <w:p>
            <w:r>
              <w:t>velocity_1h</w:t>
            </w:r>
          </w:p>
        </w:tc>
        <w:tc>
          <w:tcPr>
            <w:tcW w:type="dxa" w:w="360"/>
          </w:tcPr>
          <w:p>
            <w:r>
              <w:t>velocity_24h</w:t>
            </w:r>
          </w:p>
        </w:tc>
        <w:tc>
          <w:tcPr>
            <w:tcW w:type="dxa" w:w="360"/>
          </w:tcPr>
          <w:p>
            <w:r>
              <w:t>geo_distance_km</w:t>
            </w:r>
          </w:p>
        </w:tc>
        <w:tc>
          <w:tcPr>
            <w:tcW w:type="dxa" w:w="360"/>
          </w:tcPr>
          <w:p>
            <w:r>
              <w:t>behavior_typing_speed_cps</w:t>
            </w:r>
          </w:p>
        </w:tc>
        <w:tc>
          <w:tcPr>
            <w:tcW w:type="dxa" w:w="360"/>
          </w:tcPr>
          <w:p>
            <w:r>
              <w:t>behavior_navigation_speed</w:t>
            </w:r>
          </w:p>
        </w:tc>
        <w:tc>
          <w:tcPr>
            <w:tcW w:type="dxa" w:w="360"/>
          </w:tcPr>
          <w:p>
            <w:r>
              <w:t>is_fraud</w:t>
            </w:r>
          </w:p>
        </w:tc>
        <w:tc>
          <w:tcPr>
            <w:tcW w:type="dxa" w:w="360"/>
          </w:tcPr>
          <w:p>
            <w:r>
              <w:t>fraud_type</w:t>
            </w:r>
          </w:p>
        </w:tc>
        <w:tc>
          <w:tcPr>
            <w:tcW w:type="dxa" w:w="360"/>
          </w:tcPr>
          <w:p>
            <w:r>
              <w:t>hour</w:t>
            </w:r>
          </w:p>
        </w:tc>
        <w:tc>
          <w:tcPr>
            <w:tcW w:type="dxa" w:w="360"/>
          </w:tcPr>
          <w:p>
            <w:r>
              <w:t>dayofweek</w:t>
            </w:r>
          </w:p>
        </w:tc>
        <w:tc>
          <w:tcPr>
            <w:tcW w:type="dxa" w:w="360"/>
          </w:tcPr>
          <w:p>
            <w:r>
              <w:t>is_weekend</w:t>
            </w:r>
          </w:p>
        </w:tc>
      </w:tr>
      <w:tr>
        <w:tc>
          <w:tcPr>
            <w:tcW w:type="dxa" w:w="360"/>
          </w:tcPr>
          <w:p>
            <w:r>
              <w:t>34d82878-07f4-4b66-bf77-9add0049678c</w:t>
            </w:r>
          </w:p>
        </w:tc>
        <w:tc>
          <w:tcPr>
            <w:tcW w:type="dxa" w:w="360"/>
          </w:tcPr>
          <w:p>
            <w:r>
              <w:t>3050</w:t>
            </w:r>
          </w:p>
        </w:tc>
        <w:tc>
          <w:tcPr>
            <w:tcW w:type="dxa" w:w="360"/>
          </w:tcPr>
          <w:p>
            <w:r>
              <w:t>2025-03-01 23:58:00</w:t>
            </w:r>
          </w:p>
        </w:tc>
        <w:tc>
          <w:tcPr>
            <w:tcW w:type="dxa" w:w="360"/>
          </w:tcPr>
          <w:p>
            <w:r>
              <w:t>57.43</w:t>
            </w:r>
          </w:p>
        </w:tc>
        <w:tc>
          <w:tcPr>
            <w:tcW w:type="dxa" w:w="360"/>
          </w:tcPr>
          <w:p>
            <w:r>
              <w:t>INR</w:t>
            </w:r>
          </w:p>
        </w:tc>
        <w:tc>
          <w:tcPr>
            <w:tcW w:type="dxa" w:w="360"/>
          </w:tcPr>
          <w:p>
            <w:r>
              <w:t>32370</w:t>
            </w:r>
          </w:p>
        </w:tc>
        <w:tc>
          <w:tcPr>
            <w:tcW w:type="dxa" w:w="360"/>
          </w:tcPr>
          <w:p>
            <w:r>
              <w:t>food</w:t>
            </w:r>
          </w:p>
        </w:tc>
        <w:tc>
          <w:tcPr>
            <w:tcW w:type="dxa" w:w="360"/>
          </w:tcPr>
          <w:p>
            <w:r>
              <w:t>2347bee4-57a8-40bd-9897-9f91e9284f64</w:t>
            </w:r>
          </w:p>
        </w:tc>
        <w:tc>
          <w:tcPr>
            <w:tcW w:type="dxa" w:w="360"/>
          </w:tcPr>
          <w:p>
            <w:r>
              <w:t>37.223.200.224</w:t>
            </w:r>
          </w:p>
        </w:tc>
        <w:tc>
          <w:tcPr>
            <w:tcW w:type="dxa" w:w="360"/>
          </w:tcPr>
          <w:p>
            <w:r>
              <w:t>CD</w:t>
            </w:r>
          </w:p>
        </w:tc>
        <w:tc>
          <w:tcPr>
            <w:tcW w:type="dxa" w:w="360"/>
          </w:tcPr>
          <w:p>
            <w:r>
              <w:t>37.45483</w:t>
            </w:r>
          </w:p>
        </w:tc>
        <w:tc>
          <w:tcPr>
            <w:tcW w:type="dxa" w:w="360"/>
          </w:tcPr>
          <w:p>
            <w:r>
              <w:t>-95.258165</w:t>
            </w:r>
          </w:p>
        </w:tc>
        <w:tc>
          <w:tcPr>
            <w:tcW w:type="dxa" w:w="360"/>
          </w:tcPr>
          <w:p>
            <w:r>
              <w:t>app</w:t>
            </w:r>
          </w:p>
        </w:tc>
        <w:tc>
          <w:tcPr>
            <w:tcW w:type="dxa" w:w="360"/>
          </w:tcPr>
          <w:p>
            <w:r>
              <w:t>upi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31.159</w:t>
            </w:r>
          </w:p>
        </w:tc>
        <w:tc>
          <w:tcPr>
            <w:tcW w:type="dxa" w:w="360"/>
          </w:tcPr>
          <w:p>
            <w:r>
              <w:t>6.838</w:t>
            </w:r>
          </w:p>
        </w:tc>
        <w:tc>
          <w:tcPr>
            <w:tcW w:type="dxa" w:w="360"/>
          </w:tcPr>
          <w:p>
            <w:r>
              <w:t>1.147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23</w:t>
            </w:r>
          </w:p>
        </w:tc>
        <w:tc>
          <w:tcPr>
            <w:tcW w:type="dxa" w:w="360"/>
          </w:tcPr>
          <w:p>
            <w:r>
              <w:t>5</w:t>
            </w:r>
          </w:p>
        </w:tc>
        <w:tc>
          <w:tcPr>
            <w:tcW w:type="dxa" w:w="360"/>
          </w:tcPr>
          <w:p>
            <w:r>
              <w:t>1</w:t>
            </w:r>
          </w:p>
        </w:tc>
      </w:tr>
      <w:tr>
        <w:tc>
          <w:tcPr>
            <w:tcW w:type="dxa" w:w="360"/>
          </w:tcPr>
          <w:p>
            <w:r>
              <w:t>106babab-733b-485c-8e79-041f85ebb8f2</w:t>
            </w:r>
          </w:p>
        </w:tc>
        <w:tc>
          <w:tcPr>
            <w:tcW w:type="dxa" w:w="360"/>
          </w:tcPr>
          <w:p>
            <w:r>
              <w:t>3729</w:t>
            </w:r>
          </w:p>
        </w:tc>
        <w:tc>
          <w:tcPr>
            <w:tcW w:type="dxa" w:w="360"/>
          </w:tcPr>
          <w:p>
            <w:r>
              <w:t>2025-03-01 23:59:00</w:t>
            </w:r>
          </w:p>
        </w:tc>
        <w:tc>
          <w:tcPr>
            <w:tcW w:type="dxa" w:w="360"/>
          </w:tcPr>
          <w:p>
            <w:r>
              <w:t>212.61</w:t>
            </w:r>
          </w:p>
        </w:tc>
        <w:tc>
          <w:tcPr>
            <w:tcW w:type="dxa" w:w="360"/>
          </w:tcPr>
          <w:p>
            <w:r>
              <w:t>INR</w:t>
            </w:r>
          </w:p>
        </w:tc>
        <w:tc>
          <w:tcPr>
            <w:tcW w:type="dxa" w:w="360"/>
          </w:tcPr>
          <w:p>
            <w:r>
              <w:t>74603</w:t>
            </w:r>
          </w:p>
        </w:tc>
        <w:tc>
          <w:tcPr>
            <w:tcW w:type="dxa" w:w="360"/>
          </w:tcPr>
          <w:p>
            <w:r>
              <w:t>crypto</w:t>
            </w:r>
          </w:p>
        </w:tc>
        <w:tc>
          <w:tcPr>
            <w:tcW w:type="dxa" w:w="360"/>
          </w:tcPr>
          <w:p>
            <w:r>
              <w:t>dev-3729</w:t>
            </w:r>
          </w:p>
        </w:tc>
        <w:tc>
          <w:tcPr>
            <w:tcW w:type="dxa" w:w="360"/>
          </w:tcPr>
          <w:p>
            <w:r>
              <w:t>55.129.155.123</w:t>
            </w:r>
          </w:p>
        </w:tc>
        <w:tc>
          <w:tcPr>
            <w:tcW w:type="dxa" w:w="360"/>
          </w:tcPr>
          <w:p>
            <w:r>
              <w:t>SG</w:t>
            </w:r>
          </w:p>
        </w:tc>
        <w:tc>
          <w:tcPr>
            <w:tcW w:type="dxa" w:w="360"/>
          </w:tcPr>
          <w:p>
            <w:r>
              <w:t>1.463679</w:t>
            </w:r>
          </w:p>
        </w:tc>
        <w:tc>
          <w:tcPr>
            <w:tcW w:type="dxa" w:w="360"/>
          </w:tcPr>
          <w:p>
            <w:r>
              <w:t>103.760207</w:t>
            </w:r>
          </w:p>
        </w:tc>
        <w:tc>
          <w:tcPr>
            <w:tcW w:type="dxa" w:w="360"/>
          </w:tcPr>
          <w:p>
            <w:r>
              <w:t>web</w:t>
            </w:r>
          </w:p>
        </w:tc>
        <w:tc>
          <w:tcPr>
            <w:tcW w:type="dxa" w:w="360"/>
          </w:tcPr>
          <w:p>
            <w:r>
              <w:t>netbanking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1</w:t>
            </w:r>
          </w:p>
        </w:tc>
        <w:tc>
          <w:tcPr>
            <w:tcW w:type="dxa" w:w="360"/>
          </w:tcPr>
          <w:p>
            <w:r>
              <w:t>46.774</w:t>
            </w:r>
          </w:p>
        </w:tc>
        <w:tc>
          <w:tcPr>
            <w:tcW w:type="dxa" w:w="360"/>
          </w:tcPr>
          <w:p>
            <w:r>
              <w:t>6.095</w:t>
            </w:r>
          </w:p>
        </w:tc>
        <w:tc>
          <w:tcPr>
            <w:tcW w:type="dxa" w:w="360"/>
          </w:tcPr>
          <w:p>
            <w:r>
              <w:t>1.766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23</w:t>
            </w:r>
          </w:p>
        </w:tc>
        <w:tc>
          <w:tcPr>
            <w:tcW w:type="dxa" w:w="360"/>
          </w:tcPr>
          <w:p>
            <w:r>
              <w:t>5</w:t>
            </w:r>
          </w:p>
        </w:tc>
        <w:tc>
          <w:tcPr>
            <w:tcW w:type="dxa" w:w="360"/>
          </w:tcPr>
          <w:p>
            <w:r>
              <w:t>1</w:t>
            </w:r>
          </w:p>
        </w:tc>
      </w:tr>
      <w:tr>
        <w:tc>
          <w:tcPr>
            <w:tcW w:type="dxa" w:w="360"/>
          </w:tcPr>
          <w:p>
            <w:r>
              <w:t>b8d34573-fb90-4746-baa6-0b66bbc31880</w:t>
            </w:r>
          </w:p>
        </w:tc>
        <w:tc>
          <w:tcPr>
            <w:tcW w:type="dxa" w:w="360"/>
          </w:tcPr>
          <w:p>
            <w:r>
              <w:t>3620</w:t>
            </w:r>
          </w:p>
        </w:tc>
        <w:tc>
          <w:tcPr>
            <w:tcW w:type="dxa" w:w="360"/>
          </w:tcPr>
          <w:p>
            <w:r>
              <w:t>2025-03-01 23:59:00</w:t>
            </w:r>
          </w:p>
        </w:tc>
        <w:tc>
          <w:tcPr>
            <w:tcW w:type="dxa" w:w="360"/>
          </w:tcPr>
          <w:p>
            <w:r>
              <w:t>110.04</w:t>
            </w:r>
          </w:p>
        </w:tc>
        <w:tc>
          <w:tcPr>
            <w:tcW w:type="dxa" w:w="360"/>
          </w:tcPr>
          <w:p>
            <w:r>
              <w:t>INR</w:t>
            </w:r>
          </w:p>
        </w:tc>
        <w:tc>
          <w:tcPr>
            <w:tcW w:type="dxa" w:w="360"/>
          </w:tcPr>
          <w:p>
            <w:r>
              <w:t>63254</w:t>
            </w:r>
          </w:p>
        </w:tc>
        <w:tc>
          <w:tcPr>
            <w:tcW w:type="dxa" w:w="360"/>
          </w:tcPr>
          <w:p>
            <w:r>
              <w:t>gaming</w:t>
            </w:r>
          </w:p>
        </w:tc>
        <w:tc>
          <w:tcPr>
            <w:tcW w:type="dxa" w:w="360"/>
          </w:tcPr>
          <w:p>
            <w:r>
              <w:t>dev-3620</w:t>
            </w:r>
          </w:p>
        </w:tc>
        <w:tc>
          <w:tcPr>
            <w:tcW w:type="dxa" w:w="360"/>
          </w:tcPr>
          <w:p>
            <w:r>
              <w:t>86.245.9.73</w:t>
            </w:r>
          </w:p>
        </w:tc>
        <w:tc>
          <w:tcPr>
            <w:tcW w:type="dxa" w:w="360"/>
          </w:tcPr>
          <w:p>
            <w:r>
              <w:t>ZA</w:t>
            </w:r>
          </w:p>
        </w:tc>
        <w:tc>
          <w:tcPr>
            <w:tcW w:type="dxa" w:w="360"/>
          </w:tcPr>
          <w:p>
            <w:r>
              <w:t>36.585014</w:t>
            </w:r>
          </w:p>
        </w:tc>
        <w:tc>
          <w:tcPr>
            <w:tcW w:type="dxa" w:w="360"/>
          </w:tcPr>
          <w:p>
            <w:r>
              <w:t>-96.060275</w:t>
            </w:r>
          </w:p>
        </w:tc>
        <w:tc>
          <w:tcPr>
            <w:tcW w:type="dxa" w:w="360"/>
          </w:tcPr>
          <w:p>
            <w:r>
              <w:t>web</w:t>
            </w:r>
          </w:p>
        </w:tc>
        <w:tc>
          <w:tcPr>
            <w:tcW w:type="dxa" w:w="360"/>
          </w:tcPr>
          <w:p>
            <w:r>
              <w:t>netbanking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33.036</w:t>
            </w:r>
          </w:p>
        </w:tc>
        <w:tc>
          <w:tcPr>
            <w:tcW w:type="dxa" w:w="360"/>
          </w:tcPr>
          <w:p>
            <w:r>
              <w:t>4.878</w:t>
            </w:r>
          </w:p>
        </w:tc>
        <w:tc>
          <w:tcPr>
            <w:tcW w:type="dxa" w:w="360"/>
          </w:tcPr>
          <w:p>
            <w:r>
              <w:t>2.053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23</w:t>
            </w:r>
          </w:p>
        </w:tc>
        <w:tc>
          <w:tcPr>
            <w:tcW w:type="dxa" w:w="360"/>
          </w:tcPr>
          <w:p>
            <w:r>
              <w:t>5</w:t>
            </w:r>
          </w:p>
        </w:tc>
        <w:tc>
          <w:tcPr>
            <w:tcW w:type="dxa" w:w="360"/>
          </w:tcPr>
          <w:p>
            <w:r>
              <w:t>1</w:t>
            </w:r>
          </w:p>
        </w:tc>
      </w:tr>
      <w:tr>
        <w:tc>
          <w:tcPr>
            <w:tcW w:type="dxa" w:w="360"/>
          </w:tcPr>
          <w:p>
            <w:r>
              <w:t>29a2c683-1afb-4e1f-aa7d-ac2db7911661</w:t>
            </w:r>
          </w:p>
        </w:tc>
        <w:tc>
          <w:tcPr>
            <w:tcW w:type="dxa" w:w="360"/>
          </w:tcPr>
          <w:p>
            <w:r>
              <w:t>2223</w:t>
            </w:r>
          </w:p>
        </w:tc>
        <w:tc>
          <w:tcPr>
            <w:tcW w:type="dxa" w:w="360"/>
          </w:tcPr>
          <w:p>
            <w:r>
              <w:t>2025-03-01 23:59:00</w:t>
            </w:r>
          </w:p>
        </w:tc>
        <w:tc>
          <w:tcPr>
            <w:tcW w:type="dxa" w:w="360"/>
          </w:tcPr>
          <w:p>
            <w:r>
              <w:t>144.56</w:t>
            </w:r>
          </w:p>
        </w:tc>
        <w:tc>
          <w:tcPr>
            <w:tcW w:type="dxa" w:w="360"/>
          </w:tcPr>
          <w:p>
            <w:r>
              <w:t>INR</w:t>
            </w:r>
          </w:p>
        </w:tc>
        <w:tc>
          <w:tcPr>
            <w:tcW w:type="dxa" w:w="360"/>
          </w:tcPr>
          <w:p>
            <w:r>
              <w:t>90248</w:t>
            </w:r>
          </w:p>
        </w:tc>
        <w:tc>
          <w:tcPr>
            <w:tcW w:type="dxa" w:w="360"/>
          </w:tcPr>
          <w:p>
            <w:r>
              <w:t>retail</w:t>
            </w:r>
          </w:p>
        </w:tc>
        <w:tc>
          <w:tcPr>
            <w:tcW w:type="dxa" w:w="360"/>
          </w:tcPr>
          <w:p>
            <w:r>
              <w:t>dev-2223</w:t>
            </w:r>
          </w:p>
        </w:tc>
        <w:tc>
          <w:tcPr>
            <w:tcW w:type="dxa" w:w="360"/>
          </w:tcPr>
          <w:p>
            <w:r>
              <w:t>47.149.177.2</w:t>
            </w:r>
          </w:p>
        </w:tc>
        <w:tc>
          <w:tcPr>
            <w:tcW w:type="dxa" w:w="360"/>
          </w:tcPr>
          <w:p>
            <w:r>
              <w:t>BA</w:t>
            </w:r>
          </w:p>
        </w:tc>
        <w:tc>
          <w:tcPr>
            <w:tcW w:type="dxa" w:w="360"/>
          </w:tcPr>
          <w:p>
            <w:r>
              <w:t>23.461624</w:t>
            </w:r>
          </w:p>
        </w:tc>
        <w:tc>
          <w:tcPr>
            <w:tcW w:type="dxa" w:w="360"/>
          </w:tcPr>
          <w:p>
            <w:r>
              <w:t>54.152331</w:t>
            </w:r>
          </w:p>
        </w:tc>
        <w:tc>
          <w:tcPr>
            <w:tcW w:type="dxa" w:w="360"/>
          </w:tcPr>
          <w:p>
            <w:r>
              <w:t>web</w:t>
            </w:r>
          </w:p>
        </w:tc>
        <w:tc>
          <w:tcPr>
            <w:tcW w:type="dxa" w:w="360"/>
          </w:tcPr>
          <w:p>
            <w:r>
              <w:t>netbanking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25.777</w:t>
            </w:r>
          </w:p>
        </w:tc>
        <w:tc>
          <w:tcPr>
            <w:tcW w:type="dxa" w:w="360"/>
          </w:tcPr>
          <w:p>
            <w:r>
              <w:t>4.319</w:t>
            </w:r>
          </w:p>
        </w:tc>
        <w:tc>
          <w:tcPr>
            <w:tcW w:type="dxa" w:w="360"/>
          </w:tcPr>
          <w:p>
            <w:r>
              <w:t>1.452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23</w:t>
            </w:r>
          </w:p>
        </w:tc>
        <w:tc>
          <w:tcPr>
            <w:tcW w:type="dxa" w:w="360"/>
          </w:tcPr>
          <w:p>
            <w:r>
              <w:t>5</w:t>
            </w:r>
          </w:p>
        </w:tc>
        <w:tc>
          <w:tcPr>
            <w:tcW w:type="dxa" w:w="360"/>
          </w:tcPr>
          <w:p>
            <w:r>
              <w:t>1</w:t>
            </w:r>
          </w:p>
        </w:tc>
      </w:tr>
      <w:tr>
        <w:tc>
          <w:tcPr>
            <w:tcW w:type="dxa" w:w="360"/>
          </w:tcPr>
          <w:p>
            <w:r>
              <w:t>cc980934-6be1-4545-895e-7b2c48442e2c</w:t>
            </w:r>
          </w:p>
        </w:tc>
        <w:tc>
          <w:tcPr>
            <w:tcW w:type="dxa" w:w="360"/>
          </w:tcPr>
          <w:p>
            <w:r>
              <w:t>813</w:t>
            </w:r>
          </w:p>
        </w:tc>
        <w:tc>
          <w:tcPr>
            <w:tcW w:type="dxa" w:w="360"/>
          </w:tcPr>
          <w:p>
            <w:r>
              <w:t>2025-03-01 23:59:00</w:t>
            </w:r>
          </w:p>
        </w:tc>
        <w:tc>
          <w:tcPr>
            <w:tcW w:type="dxa" w:w="360"/>
          </w:tcPr>
          <w:p>
            <w:r>
              <w:t>541.82</w:t>
            </w:r>
          </w:p>
        </w:tc>
        <w:tc>
          <w:tcPr>
            <w:tcW w:type="dxa" w:w="360"/>
          </w:tcPr>
          <w:p>
            <w:r>
              <w:t>INR</w:t>
            </w:r>
          </w:p>
        </w:tc>
        <w:tc>
          <w:tcPr>
            <w:tcW w:type="dxa" w:w="360"/>
          </w:tcPr>
          <w:p>
            <w:r>
              <w:t>24104</w:t>
            </w:r>
          </w:p>
        </w:tc>
        <w:tc>
          <w:tcPr>
            <w:tcW w:type="dxa" w:w="360"/>
          </w:tcPr>
          <w:p>
            <w:r>
              <w:t>crypto</w:t>
            </w:r>
          </w:p>
        </w:tc>
        <w:tc>
          <w:tcPr>
            <w:tcW w:type="dxa" w:w="360"/>
          </w:tcPr>
          <w:p>
            <w:r>
              <w:t>dev-813</w:t>
            </w:r>
          </w:p>
        </w:tc>
        <w:tc>
          <w:tcPr>
            <w:tcW w:type="dxa" w:w="360"/>
          </w:tcPr>
          <w:p>
            <w:r>
              <w:t>57.168.64.233</w:t>
            </w:r>
          </w:p>
        </w:tc>
        <w:tc>
          <w:tcPr>
            <w:tcW w:type="dxa" w:w="360"/>
          </w:tcPr>
          <w:p>
            <w:r>
              <w:t>PS</w:t>
            </w:r>
          </w:p>
        </w:tc>
        <w:tc>
          <w:tcPr>
            <w:tcW w:type="dxa" w:w="360"/>
          </w:tcPr>
          <w:p>
            <w:r>
              <w:t>55.078861</w:t>
            </w:r>
          </w:p>
        </w:tc>
        <w:tc>
          <w:tcPr>
            <w:tcW w:type="dxa" w:w="360"/>
          </w:tcPr>
          <w:p>
            <w:r>
              <w:t>-3.369162</w:t>
            </w:r>
          </w:p>
        </w:tc>
        <w:tc>
          <w:tcPr>
            <w:tcW w:type="dxa" w:w="360"/>
          </w:tcPr>
          <w:p>
            <w:r>
              <w:t>app</w:t>
            </w:r>
          </w:p>
        </w:tc>
        <w:tc>
          <w:tcPr>
            <w:tcW w:type="dxa" w:w="360"/>
          </w:tcPr>
          <w:p>
            <w:r>
              <w:t>netbanking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1</w:t>
            </w:r>
          </w:p>
        </w:tc>
        <w:tc>
          <w:tcPr>
            <w:tcW w:type="dxa" w:w="360"/>
          </w:tcPr>
          <w:p>
            <w:r>
              <w:t>9.4</w:t>
            </w:r>
          </w:p>
        </w:tc>
        <w:tc>
          <w:tcPr>
            <w:tcW w:type="dxa" w:w="360"/>
          </w:tcPr>
          <w:p>
            <w:r>
              <w:t>6.709</w:t>
            </w:r>
          </w:p>
        </w:tc>
        <w:tc>
          <w:tcPr>
            <w:tcW w:type="dxa" w:w="360"/>
          </w:tcPr>
          <w:p>
            <w:r>
              <w:t>2.39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23</w:t>
            </w:r>
          </w:p>
        </w:tc>
        <w:tc>
          <w:tcPr>
            <w:tcW w:type="dxa" w:w="360"/>
          </w:tcPr>
          <w:p>
            <w:r>
              <w:t>5</w:t>
            </w:r>
          </w:p>
        </w:tc>
        <w:tc>
          <w:tcPr>
            <w:tcW w:type="dxa" w:w="360"/>
          </w:tcPr>
          <w:p>
            <w:r>
              <w:t>1</w:t>
            </w:r>
          </w:p>
        </w:tc>
      </w:tr>
    </w:tbl>
    <w:p>
      <w:pPr>
        <w:pStyle w:val="Heading2"/>
      </w:pPr>
      <w:r>
        <w:t>📈 Summary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Stat</w:t>
            </w:r>
          </w:p>
        </w:tc>
        <w:tc>
          <w:tcPr>
            <w:tcW w:type="dxa" w:w="540"/>
          </w:tcPr>
          <w:p>
            <w:r>
              <w:t>user_id</w:t>
            </w:r>
          </w:p>
        </w:tc>
        <w:tc>
          <w:tcPr>
            <w:tcW w:type="dxa" w:w="540"/>
          </w:tcPr>
          <w:p>
            <w:r>
              <w:t>event_time</w:t>
            </w:r>
          </w:p>
        </w:tc>
        <w:tc>
          <w:tcPr>
            <w:tcW w:type="dxa" w:w="540"/>
          </w:tcPr>
          <w:p>
            <w:r>
              <w:t>amount</w:t>
            </w:r>
          </w:p>
        </w:tc>
        <w:tc>
          <w:tcPr>
            <w:tcW w:type="dxa" w:w="540"/>
          </w:tcPr>
          <w:p>
            <w:r>
              <w:t>merchant_id</w:t>
            </w:r>
          </w:p>
        </w:tc>
        <w:tc>
          <w:tcPr>
            <w:tcW w:type="dxa" w:w="540"/>
          </w:tcPr>
          <w:p>
            <w:r>
              <w:t>lat</w:t>
            </w:r>
          </w:p>
        </w:tc>
        <w:tc>
          <w:tcPr>
            <w:tcW w:type="dxa" w:w="540"/>
          </w:tcPr>
          <w:p>
            <w:r>
              <w:t>lon</w:t>
            </w:r>
          </w:p>
        </w:tc>
        <w:tc>
          <w:tcPr>
            <w:tcW w:type="dxa" w:w="540"/>
          </w:tcPr>
          <w:p>
            <w:r>
              <w:t>velocity_1h</w:t>
            </w:r>
          </w:p>
        </w:tc>
        <w:tc>
          <w:tcPr>
            <w:tcW w:type="dxa" w:w="540"/>
          </w:tcPr>
          <w:p>
            <w:r>
              <w:t>velocity_24h</w:t>
            </w:r>
          </w:p>
        </w:tc>
        <w:tc>
          <w:tcPr>
            <w:tcW w:type="dxa" w:w="540"/>
          </w:tcPr>
          <w:p>
            <w:r>
              <w:t>geo_distance_km</w:t>
            </w:r>
          </w:p>
        </w:tc>
        <w:tc>
          <w:tcPr>
            <w:tcW w:type="dxa" w:w="540"/>
          </w:tcPr>
          <w:p>
            <w:r>
              <w:t>behavior_typing_speed_cps</w:t>
            </w:r>
          </w:p>
        </w:tc>
        <w:tc>
          <w:tcPr>
            <w:tcW w:type="dxa" w:w="540"/>
          </w:tcPr>
          <w:p>
            <w:r>
              <w:t>behavior_navigation_speed</w:t>
            </w:r>
          </w:p>
        </w:tc>
        <w:tc>
          <w:tcPr>
            <w:tcW w:type="dxa" w:w="540"/>
          </w:tcPr>
          <w:p>
            <w:r>
              <w:t>is_fraud</w:t>
            </w:r>
          </w:p>
        </w:tc>
        <w:tc>
          <w:tcPr>
            <w:tcW w:type="dxa" w:w="540"/>
          </w:tcPr>
          <w:p>
            <w:r>
              <w:t>hour</w:t>
            </w:r>
          </w:p>
        </w:tc>
        <w:tc>
          <w:tcPr>
            <w:tcW w:type="dxa" w:w="540"/>
          </w:tcPr>
          <w:p>
            <w:r>
              <w:t>dayofweek</w:t>
            </w:r>
          </w:p>
        </w:tc>
        <w:tc>
          <w:tcPr>
            <w:tcW w:type="dxa" w:w="540"/>
          </w:tcPr>
          <w:p>
            <w:r>
              <w:t>is_weekend</w:t>
            </w:r>
          </w:p>
        </w:tc>
      </w:tr>
      <w:tr>
        <w:tc>
          <w:tcPr>
            <w:tcW w:type="dxa" w:w="540"/>
          </w:tcPr>
          <w:p>
            <w:r>
              <w:t>count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  <w:tc>
          <w:tcPr>
            <w:tcW w:type="dxa" w:w="540"/>
          </w:tcPr>
          <w:p>
            <w:r>
              <w:t>200000.0</w:t>
            </w:r>
          </w:p>
        </w:tc>
      </w:tr>
      <w:tr>
        <w:tc>
          <w:tcPr>
            <w:tcW w:type="dxa" w:w="540"/>
          </w:tcPr>
          <w:p>
            <w:r>
              <w:t>mean</w:t>
            </w:r>
          </w:p>
        </w:tc>
        <w:tc>
          <w:tcPr>
            <w:tcW w:type="dxa" w:w="540"/>
          </w:tcPr>
          <w:p>
            <w:r>
              <w:t>2499.99</w:t>
            </w:r>
          </w:p>
        </w:tc>
        <w:tc>
          <w:tcPr>
            <w:tcW w:type="dxa" w:w="540"/>
          </w:tcPr>
          <w:p>
            <w:r>
              <w:t>2025-01-31 00:23:15.015900160</w:t>
            </w:r>
          </w:p>
        </w:tc>
        <w:tc>
          <w:tcPr>
            <w:tcW w:type="dxa" w:w="540"/>
          </w:tcPr>
          <w:p>
            <w:r>
              <w:t>296.52</w:t>
            </w:r>
          </w:p>
        </w:tc>
        <w:tc>
          <w:tcPr>
            <w:tcW w:type="dxa" w:w="540"/>
          </w:tcPr>
          <w:p>
            <w:r>
              <w:t>55000.38</w:t>
            </w:r>
          </w:p>
        </w:tc>
        <w:tc>
          <w:tcPr>
            <w:tcW w:type="dxa" w:w="540"/>
          </w:tcPr>
          <w:p>
            <w:r>
              <w:t>27.51</w:t>
            </w:r>
          </w:p>
        </w:tc>
        <w:tc>
          <w:tcPr>
            <w:tcW w:type="dxa" w:w="540"/>
          </w:tcPr>
          <w:p>
            <w:r>
              <w:t>27.55</w:t>
            </w:r>
          </w:p>
        </w:tc>
        <w:tc>
          <w:tcPr>
            <w:tcW w:type="dxa" w:w="540"/>
          </w:tcPr>
          <w:p>
            <w:r>
              <w:t>10.06</w:t>
            </w:r>
          </w:p>
        </w:tc>
        <w:tc>
          <w:tcPr>
            <w:tcW w:type="dxa" w:w="540"/>
          </w:tcPr>
          <w:p>
            <w:r>
              <w:t>10.38</w:t>
            </w:r>
          </w:p>
        </w:tc>
        <w:tc>
          <w:tcPr>
            <w:tcW w:type="dxa" w:w="540"/>
          </w:tcPr>
          <w:p>
            <w:r>
              <w:t>385.54</w:t>
            </w:r>
          </w:p>
        </w:tc>
        <w:tc>
          <w:tcPr>
            <w:tcW w:type="dxa" w:w="540"/>
          </w:tcPr>
          <w:p>
            <w:r>
              <w:t>5.01</w:t>
            </w:r>
          </w:p>
        </w:tc>
        <w:tc>
          <w:tcPr>
            <w:tcW w:type="dxa" w:w="540"/>
          </w:tcPr>
          <w:p>
            <w:r>
              <w:t>2.0</w:t>
            </w:r>
          </w:p>
        </w:tc>
        <w:tc>
          <w:tcPr>
            <w:tcW w:type="dxa" w:w="540"/>
          </w:tcPr>
          <w:p>
            <w:r>
              <w:t>0.53</w:t>
            </w:r>
          </w:p>
        </w:tc>
        <w:tc>
          <w:tcPr>
            <w:tcW w:type="dxa" w:w="540"/>
          </w:tcPr>
          <w:p>
            <w:r>
              <w:t>11.49</w:t>
            </w:r>
          </w:p>
        </w:tc>
        <w:tc>
          <w:tcPr>
            <w:tcW w:type="dxa" w:w="540"/>
          </w:tcPr>
          <w:p>
            <w:r>
              <w:t>3.03</w:t>
            </w:r>
          </w:p>
        </w:tc>
        <w:tc>
          <w:tcPr>
            <w:tcW w:type="dxa" w:w="540"/>
          </w:tcPr>
          <w:p>
            <w:r>
              <w:t>0.28</w:t>
            </w:r>
          </w:p>
        </w:tc>
      </w:tr>
      <w:tr>
        <w:tc>
          <w:tcPr>
            <w:tcW w:type="dxa" w:w="540"/>
          </w:tcPr>
          <w:p>
            <w:r>
              <w:t>min</w:t>
            </w:r>
          </w:p>
        </w:tc>
        <w:tc>
          <w:tcPr>
            <w:tcW w:type="dxa" w:w="540"/>
          </w:tcPr>
          <w:p>
            <w:r>
              <w:t>1.0</w:t>
            </w:r>
          </w:p>
        </w:tc>
        <w:tc>
          <w:tcPr>
            <w:tcW w:type="dxa" w:w="540"/>
          </w:tcPr>
          <w:p>
            <w:r>
              <w:t>2025-01-01 00:00:00</w:t>
            </w:r>
          </w:p>
        </w:tc>
        <w:tc>
          <w:tcPr>
            <w:tcW w:type="dxa" w:w="540"/>
          </w:tcPr>
          <w:p>
            <w:r>
              <w:t>3.6</w:t>
            </w:r>
          </w:p>
        </w:tc>
        <w:tc>
          <w:tcPr>
            <w:tcW w:type="dxa" w:w="540"/>
          </w:tcPr>
          <w:p>
            <w:r>
              <w:t>10000.0</w:t>
            </w:r>
          </w:p>
        </w:tc>
        <w:tc>
          <w:tcPr>
            <w:tcW w:type="dxa" w:w="540"/>
          </w:tcPr>
          <w:p>
            <w:r>
              <w:t>-0.58</w:t>
            </w:r>
          </w:p>
        </w:tc>
        <w:tc>
          <w:tcPr>
            <w:tcW w:type="dxa" w:w="540"/>
          </w:tcPr>
          <w:p>
            <w:r>
              <w:t>-98.02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0.2</w:t>
            </w:r>
          </w:p>
        </w:tc>
        <w:tc>
          <w:tcPr>
            <w:tcW w:type="dxa" w:w="540"/>
          </w:tcPr>
          <w:p>
            <w:r>
              <w:t>0.1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0.0</w:t>
            </w:r>
          </w:p>
        </w:tc>
      </w:tr>
      <w:tr>
        <w:tc>
          <w:tcPr>
            <w:tcW w:type="dxa" w:w="540"/>
          </w:tcPr>
          <w:p>
            <w:r>
              <w:t>25%</w:t>
            </w:r>
          </w:p>
        </w:tc>
        <w:tc>
          <w:tcPr>
            <w:tcW w:type="dxa" w:w="540"/>
          </w:tcPr>
          <w:p>
            <w:r>
              <w:t>1248.0</w:t>
            </w:r>
          </w:p>
        </w:tc>
        <w:tc>
          <w:tcPr>
            <w:tcW w:type="dxa" w:w="540"/>
          </w:tcPr>
          <w:p>
            <w:r>
              <w:t>2025-01-16 02:28:00</w:t>
            </w:r>
          </w:p>
        </w:tc>
        <w:tc>
          <w:tcPr>
            <w:tcW w:type="dxa" w:w="540"/>
          </w:tcPr>
          <w:p>
            <w:r>
              <w:t>95.26</w:t>
            </w:r>
          </w:p>
        </w:tc>
        <w:tc>
          <w:tcPr>
            <w:tcW w:type="dxa" w:w="540"/>
          </w:tcPr>
          <w:p>
            <w:r>
              <w:t>32402.0</w:t>
            </w:r>
          </w:p>
        </w:tc>
        <w:tc>
          <w:tcPr>
            <w:tcW w:type="dxa" w:w="540"/>
          </w:tcPr>
          <w:p>
            <w:r>
              <w:t>20.3</w:t>
            </w:r>
          </w:p>
        </w:tc>
        <w:tc>
          <w:tcPr>
            <w:tcW w:type="dxa" w:w="540"/>
          </w:tcPr>
          <w:p>
            <w:r>
              <w:t>-3.71</w:t>
            </w:r>
          </w:p>
        </w:tc>
        <w:tc>
          <w:tcPr>
            <w:tcW w:type="dxa" w:w="540"/>
          </w:tcPr>
          <w:p>
            <w:r>
              <w:t>2.0</w:t>
            </w:r>
          </w:p>
        </w:tc>
        <w:tc>
          <w:tcPr>
            <w:tcW w:type="dxa" w:w="540"/>
          </w:tcPr>
          <w:p>
            <w:r>
              <w:t>3.0</w:t>
            </w:r>
          </w:p>
        </w:tc>
        <w:tc>
          <w:tcPr>
            <w:tcW w:type="dxa" w:w="540"/>
          </w:tcPr>
          <w:p>
            <w:r>
              <w:t>16.03</w:t>
            </w:r>
          </w:p>
        </w:tc>
        <w:tc>
          <w:tcPr>
            <w:tcW w:type="dxa" w:w="540"/>
          </w:tcPr>
          <w:p>
            <w:r>
              <w:t>4.18</w:t>
            </w:r>
          </w:p>
        </w:tc>
        <w:tc>
          <w:tcPr>
            <w:tcW w:type="dxa" w:w="540"/>
          </w:tcPr>
          <w:p>
            <w:r>
              <w:t>1.59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5.0</w:t>
            </w:r>
          </w:p>
        </w:tc>
        <w:tc>
          <w:tcPr>
            <w:tcW w:type="dxa" w:w="540"/>
          </w:tcPr>
          <w:p>
            <w:r>
              <w:t>1.0</w:t>
            </w:r>
          </w:p>
        </w:tc>
        <w:tc>
          <w:tcPr>
            <w:tcW w:type="dxa" w:w="540"/>
          </w:tcPr>
          <w:p>
            <w:r>
              <w:t>0.0</w:t>
            </w:r>
          </w:p>
        </w:tc>
      </w:tr>
      <w:tr>
        <w:tc>
          <w:tcPr>
            <w:tcW w:type="dxa" w:w="540"/>
          </w:tcPr>
          <w:p>
            <w:r>
              <w:t>50%</w:t>
            </w:r>
          </w:p>
        </w:tc>
        <w:tc>
          <w:tcPr>
            <w:tcW w:type="dxa" w:w="540"/>
          </w:tcPr>
          <w:p>
            <w:r>
              <w:t>2499.0</w:t>
            </w:r>
          </w:p>
        </w:tc>
        <w:tc>
          <w:tcPr>
            <w:tcW w:type="dxa" w:w="540"/>
          </w:tcPr>
          <w:p>
            <w:r>
              <w:t>2025-01-30 23:20:30</w:t>
            </w:r>
          </w:p>
        </w:tc>
        <w:tc>
          <w:tcPr>
            <w:tcW w:type="dxa" w:w="540"/>
          </w:tcPr>
          <w:p>
            <w:r>
              <w:t>182.73</w:t>
            </w:r>
          </w:p>
        </w:tc>
        <w:tc>
          <w:tcPr>
            <w:tcW w:type="dxa" w:w="540"/>
          </w:tcPr>
          <w:p>
            <w:r>
              <w:t>55035.0</w:t>
            </w:r>
          </w:p>
        </w:tc>
        <w:tc>
          <w:tcPr>
            <w:tcW w:type="dxa" w:w="540"/>
          </w:tcPr>
          <w:p>
            <w:r>
              <w:t>23.42</w:t>
            </w:r>
          </w:p>
        </w:tc>
        <w:tc>
          <w:tcPr>
            <w:tcW w:type="dxa" w:w="540"/>
          </w:tcPr>
          <w:p>
            <w:r>
              <w:t>53.85</w:t>
            </w:r>
          </w:p>
        </w:tc>
        <w:tc>
          <w:tcPr>
            <w:tcW w:type="dxa" w:w="540"/>
          </w:tcPr>
          <w:p>
            <w:r>
              <w:t>7.0</w:t>
            </w:r>
          </w:p>
        </w:tc>
        <w:tc>
          <w:tcPr>
            <w:tcW w:type="dxa" w:w="540"/>
          </w:tcPr>
          <w:p>
            <w:r>
              <w:t>8.0</w:t>
            </w:r>
          </w:p>
        </w:tc>
        <w:tc>
          <w:tcPr>
            <w:tcW w:type="dxa" w:w="540"/>
          </w:tcPr>
          <w:p>
            <w:r>
              <w:t>23.96</w:t>
            </w:r>
          </w:p>
        </w:tc>
        <w:tc>
          <w:tcPr>
            <w:tcW w:type="dxa" w:w="540"/>
          </w:tcPr>
          <w:p>
            <w:r>
              <w:t>5.01</w:t>
            </w:r>
          </w:p>
        </w:tc>
        <w:tc>
          <w:tcPr>
            <w:tcW w:type="dxa" w:w="540"/>
          </w:tcPr>
          <w:p>
            <w:r>
              <w:t>1.99</w:t>
            </w:r>
          </w:p>
        </w:tc>
        <w:tc>
          <w:tcPr>
            <w:tcW w:type="dxa" w:w="540"/>
          </w:tcPr>
          <w:p>
            <w:r>
              <w:t>1.0</w:t>
            </w:r>
          </w:p>
        </w:tc>
        <w:tc>
          <w:tcPr>
            <w:tcW w:type="dxa" w:w="540"/>
          </w:tcPr>
          <w:p>
            <w:r>
              <w:t>11.0</w:t>
            </w:r>
          </w:p>
        </w:tc>
        <w:tc>
          <w:tcPr>
            <w:tcW w:type="dxa" w:w="540"/>
          </w:tcPr>
          <w:p>
            <w:r>
              <w:t>3.0</w:t>
            </w:r>
          </w:p>
        </w:tc>
        <w:tc>
          <w:tcPr>
            <w:tcW w:type="dxa" w:w="540"/>
          </w:tcPr>
          <w:p>
            <w:r>
              <w:t>0.0</w:t>
            </w:r>
          </w:p>
        </w:tc>
      </w:tr>
      <w:tr>
        <w:tc>
          <w:tcPr>
            <w:tcW w:type="dxa" w:w="540"/>
          </w:tcPr>
          <w:p>
            <w:r>
              <w:t>75%</w:t>
            </w:r>
          </w:p>
        </w:tc>
        <w:tc>
          <w:tcPr>
            <w:tcW w:type="dxa" w:w="540"/>
          </w:tcPr>
          <w:p>
            <w:r>
              <w:t>3752.0</w:t>
            </w:r>
          </w:p>
        </w:tc>
        <w:tc>
          <w:tcPr>
            <w:tcW w:type="dxa" w:w="540"/>
          </w:tcPr>
          <w:p>
            <w:r>
              <w:t>2025-02-14 23:44:15</w:t>
            </w:r>
          </w:p>
        </w:tc>
        <w:tc>
          <w:tcPr>
            <w:tcW w:type="dxa" w:w="540"/>
          </w:tcPr>
          <w:p>
            <w:r>
              <w:t>356.84</w:t>
            </w:r>
          </w:p>
        </w:tc>
        <w:tc>
          <w:tcPr>
            <w:tcW w:type="dxa" w:w="540"/>
          </w:tcPr>
          <w:p>
            <w:r>
              <w:t>77612.0</w:t>
            </w:r>
          </w:p>
        </w:tc>
        <w:tc>
          <w:tcPr>
            <w:tcW w:type="dxa" w:w="540"/>
          </w:tcPr>
          <w:p>
            <w:r>
              <w:t>37.36</w:t>
            </w:r>
          </w:p>
        </w:tc>
        <w:tc>
          <w:tcPr>
            <w:tcW w:type="dxa" w:w="540"/>
          </w:tcPr>
          <w:p>
            <w:r>
              <w:t>79.25</w:t>
            </w:r>
          </w:p>
        </w:tc>
        <w:tc>
          <w:tcPr>
            <w:tcW w:type="dxa" w:w="540"/>
          </w:tcPr>
          <w:p>
            <w:r>
              <w:t>15.0</w:t>
            </w:r>
          </w:p>
        </w:tc>
        <w:tc>
          <w:tcPr>
            <w:tcW w:type="dxa" w:w="540"/>
          </w:tcPr>
          <w:p>
            <w:r>
              <w:t>16.0</w:t>
            </w:r>
          </w:p>
        </w:tc>
        <w:tc>
          <w:tcPr>
            <w:tcW w:type="dxa" w:w="540"/>
          </w:tcPr>
          <w:p>
            <w:r>
              <w:t>31.17</w:t>
            </w:r>
          </w:p>
        </w:tc>
        <w:tc>
          <w:tcPr>
            <w:tcW w:type="dxa" w:w="540"/>
          </w:tcPr>
          <w:p>
            <w:r>
              <w:t>5.84</w:t>
            </w:r>
          </w:p>
        </w:tc>
        <w:tc>
          <w:tcPr>
            <w:tcW w:type="dxa" w:w="540"/>
          </w:tcPr>
          <w:p>
            <w:r>
              <w:t>2.4</w:t>
            </w:r>
          </w:p>
        </w:tc>
        <w:tc>
          <w:tcPr>
            <w:tcW w:type="dxa" w:w="540"/>
          </w:tcPr>
          <w:p>
            <w:r>
              <w:t>1.0</w:t>
            </w:r>
          </w:p>
        </w:tc>
        <w:tc>
          <w:tcPr>
            <w:tcW w:type="dxa" w:w="540"/>
          </w:tcPr>
          <w:p>
            <w:r>
              <w:t>17.0</w:t>
            </w:r>
          </w:p>
        </w:tc>
        <w:tc>
          <w:tcPr>
            <w:tcW w:type="dxa" w:w="540"/>
          </w:tcPr>
          <w:p>
            <w:r>
              <w:t>5.0</w:t>
            </w:r>
          </w:p>
        </w:tc>
        <w:tc>
          <w:tcPr>
            <w:tcW w:type="dxa" w:w="540"/>
          </w:tcPr>
          <w:p>
            <w:r>
              <w:t>1.0</w:t>
            </w:r>
          </w:p>
        </w:tc>
      </w:tr>
      <w:tr>
        <w:tc>
          <w:tcPr>
            <w:tcW w:type="dxa" w:w="540"/>
          </w:tcPr>
          <w:p>
            <w:r>
              <w:t>max</w:t>
            </w:r>
          </w:p>
        </w:tc>
        <w:tc>
          <w:tcPr>
            <w:tcW w:type="dxa" w:w="540"/>
          </w:tcPr>
          <w:p>
            <w:r>
              <w:t>5000.0</w:t>
            </w:r>
          </w:p>
        </w:tc>
        <w:tc>
          <w:tcPr>
            <w:tcW w:type="dxa" w:w="540"/>
          </w:tcPr>
          <w:p>
            <w:r>
              <w:t>2025-03-01 23:59:00</w:t>
            </w:r>
          </w:p>
        </w:tc>
        <w:tc>
          <w:tcPr>
            <w:tcW w:type="dxa" w:w="540"/>
          </w:tcPr>
          <w:p>
            <w:r>
              <w:t>15246.85</w:t>
            </w:r>
          </w:p>
        </w:tc>
        <w:tc>
          <w:tcPr>
            <w:tcW w:type="dxa" w:w="540"/>
          </w:tcPr>
          <w:p>
            <w:r>
              <w:t>99998.0</w:t>
            </w:r>
          </w:p>
        </w:tc>
        <w:tc>
          <w:tcPr>
            <w:tcW w:type="dxa" w:w="540"/>
          </w:tcPr>
          <w:p>
            <w:r>
              <w:t>57.4</w:t>
            </w:r>
          </w:p>
        </w:tc>
        <w:tc>
          <w:tcPr>
            <w:tcW w:type="dxa" w:w="540"/>
          </w:tcPr>
          <w:p>
            <w:r>
              <w:t>105.8</w:t>
            </w:r>
          </w:p>
        </w:tc>
        <w:tc>
          <w:tcPr>
            <w:tcW w:type="dxa" w:w="540"/>
          </w:tcPr>
          <w:p>
            <w:r>
              <w:t>62.0</w:t>
            </w:r>
          </w:p>
        </w:tc>
        <w:tc>
          <w:tcPr>
            <w:tcW w:type="dxa" w:w="540"/>
          </w:tcPr>
          <w:p>
            <w:r>
              <w:t>62.0</w:t>
            </w:r>
          </w:p>
        </w:tc>
        <w:tc>
          <w:tcPr>
            <w:tcW w:type="dxa" w:w="540"/>
          </w:tcPr>
          <w:p>
            <w:r>
              <w:t>15463.44</w:t>
            </w:r>
          </w:p>
        </w:tc>
        <w:tc>
          <w:tcPr>
            <w:tcW w:type="dxa" w:w="540"/>
          </w:tcPr>
          <w:p>
            <w:r>
              <w:t>10.23</w:t>
            </w:r>
          </w:p>
        </w:tc>
        <w:tc>
          <w:tcPr>
            <w:tcW w:type="dxa" w:w="540"/>
          </w:tcPr>
          <w:p>
            <w:r>
              <w:t>4.5</w:t>
            </w:r>
          </w:p>
        </w:tc>
        <w:tc>
          <w:tcPr>
            <w:tcW w:type="dxa" w:w="540"/>
          </w:tcPr>
          <w:p>
            <w:r>
              <w:t>1.0</w:t>
            </w:r>
          </w:p>
        </w:tc>
        <w:tc>
          <w:tcPr>
            <w:tcW w:type="dxa" w:w="540"/>
          </w:tcPr>
          <w:p>
            <w:r>
              <w:t>23.0</w:t>
            </w:r>
          </w:p>
        </w:tc>
        <w:tc>
          <w:tcPr>
            <w:tcW w:type="dxa" w:w="540"/>
          </w:tcPr>
          <w:p>
            <w:r>
              <w:t>6.0</w:t>
            </w:r>
          </w:p>
        </w:tc>
        <w:tc>
          <w:tcPr>
            <w:tcW w:type="dxa" w:w="540"/>
          </w:tcPr>
          <w:p>
            <w:r>
              <w:t>1.0</w:t>
            </w:r>
          </w:p>
        </w:tc>
      </w:tr>
      <w:tr>
        <w:tc>
          <w:tcPr>
            <w:tcW w:type="dxa" w:w="540"/>
          </w:tcPr>
          <w:p>
            <w:r>
              <w:t>std</w:t>
            </w:r>
          </w:p>
        </w:tc>
        <w:tc>
          <w:tcPr>
            <w:tcW w:type="dxa" w:w="540"/>
          </w:tcPr>
          <w:p>
            <w:r>
              <w:t>1444.61</w:t>
            </w:r>
          </w:p>
        </w:tc>
        <w:tc>
          <w:tcPr>
            <w:tcW w:type="dxa" w:w="540"/>
          </w:tcPr>
          <w:p>
            <w:r>
              <w:t>nan</w:t>
            </w:r>
          </w:p>
        </w:tc>
        <w:tc>
          <w:tcPr>
            <w:tcW w:type="dxa" w:w="540"/>
          </w:tcPr>
          <w:p>
            <w:r>
              <w:t>365.01</w:t>
            </w:r>
          </w:p>
        </w:tc>
        <w:tc>
          <w:tcPr>
            <w:tcW w:type="dxa" w:w="540"/>
          </w:tcPr>
          <w:p>
            <w:r>
              <w:t>26033.11</w:t>
            </w:r>
          </w:p>
        </w:tc>
        <w:tc>
          <w:tcPr>
            <w:tcW w:type="dxa" w:w="540"/>
          </w:tcPr>
          <w:p>
            <w:r>
              <w:t>18.13</w:t>
            </w:r>
          </w:p>
        </w:tc>
        <w:tc>
          <w:tcPr>
            <w:tcW w:type="dxa" w:w="540"/>
          </w:tcPr>
          <w:p>
            <w:r>
              <w:t>71.39</w:t>
            </w:r>
          </w:p>
        </w:tc>
        <w:tc>
          <w:tcPr>
            <w:tcW w:type="dxa" w:w="540"/>
          </w:tcPr>
          <w:p>
            <w:r>
              <w:t>9.45</w:t>
            </w:r>
          </w:p>
        </w:tc>
        <w:tc>
          <w:tcPr>
            <w:tcW w:type="dxa" w:w="540"/>
          </w:tcPr>
          <w:p>
            <w:r>
              <w:t>9.58</w:t>
            </w:r>
          </w:p>
        </w:tc>
        <w:tc>
          <w:tcPr>
            <w:tcW w:type="dxa" w:w="540"/>
          </w:tcPr>
          <w:p>
            <w:r>
              <w:t>1904.47</w:t>
            </w:r>
          </w:p>
        </w:tc>
        <w:tc>
          <w:tcPr>
            <w:tcW w:type="dxa" w:w="540"/>
          </w:tcPr>
          <w:p>
            <w:r>
              <w:t>1.23</w:t>
            </w:r>
          </w:p>
        </w:tc>
        <w:tc>
          <w:tcPr>
            <w:tcW w:type="dxa" w:w="540"/>
          </w:tcPr>
          <w:p>
            <w:r>
              <w:t>0.59</w:t>
            </w:r>
          </w:p>
        </w:tc>
        <w:tc>
          <w:tcPr>
            <w:tcW w:type="dxa" w:w="540"/>
          </w:tcPr>
          <w:p>
            <w:r>
              <w:t>0.5</w:t>
            </w:r>
          </w:p>
        </w:tc>
        <w:tc>
          <w:tcPr>
            <w:tcW w:type="dxa" w:w="540"/>
          </w:tcPr>
          <w:p>
            <w:r>
              <w:t>6.93</w:t>
            </w:r>
          </w:p>
        </w:tc>
        <w:tc>
          <w:tcPr>
            <w:tcW w:type="dxa" w:w="540"/>
          </w:tcPr>
          <w:p>
            <w:r>
              <w:t>1.96</w:t>
            </w:r>
          </w:p>
        </w:tc>
        <w:tc>
          <w:tcPr>
            <w:tcW w:type="dxa" w:w="540"/>
          </w:tcPr>
          <w:p>
            <w:r>
              <w:t>0.45</w:t>
            </w:r>
          </w:p>
        </w:tc>
      </w:tr>
    </w:tbl>
    <w:p>
      <w:pPr>
        <w:pStyle w:val="Heading2"/>
      </w:pPr>
      <w:r>
        <w:t>🧼 Missing Values</w:t>
      </w:r>
    </w:p>
    <w:p>
      <w:r>
        <w:t>No missing values detected.</w:t>
      </w:r>
    </w:p>
    <w:p>
      <w:pPr>
        <w:pStyle w:val="Heading2"/>
      </w:pPr>
      <w:r>
        <w:t>⚖️ Fraud Distribution</w:t>
      </w:r>
    </w:p>
    <w:p>
      <w:r>
        <w:t>Fraud Rate: 52.93%</w:t>
      </w:r>
    </w:p>
    <w:p>
      <w:r>
        <w:t>Class Distribution: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Proportion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52.93%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47.07%</w:t>
            </w:r>
          </w:p>
        </w:tc>
      </w:tr>
    </w:tbl>
    <w:p>
      <w:pPr>
        <w:pStyle w:val="Heading2"/>
      </w:pPr>
      <w:r>
        <w:t>Amount By Fraud</w:t>
      </w:r>
    </w:p>
    <w:p>
      <w:r>
        <w:t>Amount by Fraud Status</w:t>
        <w:br/>
        <w:br/>
        <w:t>Compares transaction amounts between fraud and non-fraud cases.</w:t>
      </w:r>
    </w:p>
    <w:p>
      <w:r>
        <w:drawing>
          <wp:inline xmlns:a="http://schemas.openxmlformats.org/drawingml/2006/main" xmlns:pic="http://schemas.openxmlformats.org/drawingml/2006/picture">
            <wp:extent cx="5486400" cy="4235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ount_by_frau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5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Amount Distribution</w:t>
      </w:r>
    </w:p>
    <w:p>
      <w:r>
        <w:t>Transaction Amount Distribution</w:t>
        <w:br/>
        <w:br/>
        <w:t>Shows how transaction amounts are distributed. Log scale helps visualize skewed data.</w:t>
      </w:r>
    </w:p>
    <w:p>
      <w:r>
        <w:drawing>
          <wp:inline xmlns:a="http://schemas.openxmlformats.org/drawingml/2006/main" xmlns:pic="http://schemas.openxmlformats.org/drawingml/2006/picture">
            <wp:extent cx="5486400" cy="43186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ount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Feature Correlation Heatmap</w:t>
      </w:r>
    </w:p>
    <w:p>
      <w:r>
        <w:t>Feature Correlation Heatmap</w:t>
        <w:br/>
        <w:br/>
        <w:t>Shows how numeric features correlate with each other. Useful for spotting redundancy or strong fraud signals.</w:t>
      </w:r>
    </w:p>
    <w:p>
      <w:r>
        <w:drawing>
          <wp:inline xmlns:a="http://schemas.openxmlformats.org/drawingml/2006/main" xmlns:pic="http://schemas.openxmlformats.org/drawingml/2006/picture">
            <wp:extent cx="5486400" cy="433163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correlation_heatma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16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Fraud Distribution</w:t>
      </w:r>
    </w:p>
    <w:p>
      <w:r>
        <w:t>Fraud vs Non-Fraud Distribution</w:t>
        <w:br/>
        <w:br/>
        <w:t>Shows the proportion of fraudulent vs non-fraudulent transactions. Useful to understand class imbalance.</w:t>
      </w:r>
    </w:p>
    <w:p>
      <w:r>
        <w:drawing>
          <wp:inline xmlns:a="http://schemas.openxmlformats.org/drawingml/2006/main" xmlns:pic="http://schemas.openxmlformats.org/drawingml/2006/picture">
            <wp:extent cx="5486400" cy="439104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ud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1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Geo Distance Km By Fraud</w:t>
      </w:r>
    </w:p>
    <w:p>
      <w:r>
        <w:t>geo_distance_km by Fraud Status</w:t>
        <w:br/>
        <w:br/>
        <w:t>Shows how geo distance km differs between fraud and non-fraud transactions.</w:t>
      </w:r>
    </w:p>
    <w:p>
      <w:r>
        <w:drawing>
          <wp:inline xmlns:a="http://schemas.openxmlformats.org/drawingml/2006/main" xmlns:pic="http://schemas.openxmlformats.org/drawingml/2006/picture">
            <wp:extent cx="5486400" cy="423527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_distance_km_by_frau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5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Transactions By Hour</w:t>
      </w:r>
    </w:p>
    <w:p>
      <w:r>
        <w:t>Transactions by Hour</w:t>
        <w:br/>
        <w:br/>
        <w:t>Shows transaction volume by hour of day. Useful for identifying peak fraud windows.</w:t>
      </w:r>
    </w:p>
    <w:p>
      <w:r>
        <w:drawing>
          <wp:inline xmlns:a="http://schemas.openxmlformats.org/drawingml/2006/main" xmlns:pic="http://schemas.openxmlformats.org/drawingml/2006/picture">
            <wp:extent cx="5486400" cy="252043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nsactions_by_hou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Velocity 1H Distribution</w:t>
      </w:r>
    </w:p>
    <w:p>
      <w:r>
        <w:t>velocity_1h Distribution</w:t>
        <w:br/>
        <w:br/>
        <w:t>Shows how velocity 1h varies across transactions.</w:t>
      </w:r>
    </w:p>
    <w:p>
      <w:r>
        <w:drawing>
          <wp:inline xmlns:a="http://schemas.openxmlformats.org/drawingml/2006/main" xmlns:pic="http://schemas.openxmlformats.org/drawingml/2006/picture">
            <wp:extent cx="5486400" cy="424454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ty_1h_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4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Velocity 24H Distribution</w:t>
      </w:r>
    </w:p>
    <w:p>
      <w:r>
        <w:t>velocity_24h Distribution</w:t>
        <w:br/>
        <w:br/>
        <w:t>Shows how velocity 24h varies across transactions.</w:t>
      </w:r>
    </w:p>
    <w:p>
      <w:r>
        <w:drawing>
          <wp:inline xmlns:a="http://schemas.openxmlformats.org/drawingml/2006/main" xmlns:pic="http://schemas.openxmlformats.org/drawingml/2006/picture">
            <wp:extent cx="5486400" cy="424454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ty_24h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4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🧾 Summary Insights</w:t>
      </w:r>
    </w:p>
    <w:p>
      <w:r>
        <w:t>✅ Exploratory Analysis Complete</w:t>
        <w:br/>
        <w:t>Fraud Rate: 52.93%</w:t>
        <w:br/>
        <w:t>Missing Columns: []</w:t>
        <w:br/>
        <w:t>Consider engineering more behavioral features or fixing velocity merge issues.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